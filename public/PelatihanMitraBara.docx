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77" w:type="pct"/>
        <w:tblInd w:w="-1080" w:type="dxa"/>
        <w:tblBorders>
          <w:bottom w:val="single" w:sz="4" w:space="0" w:color="auto"/>
        </w:tblBorders>
        <w:tblLook w:val="0600" w:firstRow="0" w:lastRow="0" w:firstColumn="0" w:lastColumn="0" w:noHBand="1" w:noVBand="1"/>
        <w:tblDescription w:val="Layout table"/>
      </w:tblPr>
      <w:tblGrid>
        <w:gridCol w:w="1080"/>
        <w:gridCol w:w="4546"/>
        <w:gridCol w:w="4814"/>
      </w:tblGrid>
      <w:tr w:rsidR="00DA1945" w14:paraId="572FCBF0" w14:textId="2E013490" w:rsidTr="00EF0ABD">
        <w:trPr>
          <w:trHeight w:val="291"/>
        </w:trPr>
        <w:tc>
          <w:tcPr>
            <w:tcW w:w="1080" w:type="dxa"/>
            <w:tcBorders>
              <w:bottom w:val="nil"/>
            </w:tcBorders>
          </w:tcPr>
          <w:p w14:paraId="70EC9ADF" w14:textId="5612D01D" w:rsidR="00DA1945" w:rsidRPr="00BF3499" w:rsidRDefault="00DA1945" w:rsidP="00CB080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1" layoutInCell="1" allowOverlap="1" wp14:anchorId="4F0EB846" wp14:editId="19D96244">
                      <wp:simplePos x="0" y="0"/>
                      <wp:positionH relativeFrom="margin">
                        <wp:posOffset>-76200</wp:posOffset>
                      </wp:positionH>
                      <wp:positionV relativeFrom="margin">
                        <wp:posOffset>876300</wp:posOffset>
                      </wp:positionV>
                      <wp:extent cx="7367270" cy="8518525"/>
                      <wp:effectExtent l="0" t="0" r="5080" b="0"/>
                      <wp:wrapNone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67270" cy="8518525"/>
                                <a:chOff x="-66682" y="0"/>
                                <a:chExt cx="7325359" cy="9323085"/>
                              </a:xfrm>
                            </wpg:grpSpPr>
                            <wpg:grpSp>
                              <wpg:cNvPr id="12" name="Group 1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g:cNvPr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-57158" y="6371528"/>
                                  <a:ext cx="7315835" cy="2951557"/>
                                  <a:chOff x="53446" y="469010"/>
                                  <a:chExt cx="7788910" cy="3160022"/>
                                </a:xfrm>
                              </wpg:grpSpPr>
                              <wps:wsp>
                                <wps:cNvPr id="5" name="Freeform 54">
                                  <a:extLst>
                                    <a:ext uri="{FF2B5EF4-FFF2-40B4-BE49-F238E27FC236}">
                                      <a16:creationId xmlns:a16="http://schemas.microsoft.com/office/drawing/2014/main" id="{9FC139B6-5636-4A3B-AC63-720C57A63025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 bwMode="auto">
                                  <a:xfrm rot="10800000">
                                    <a:off x="53446" y="469010"/>
                                    <a:ext cx="7779385" cy="3160018"/>
                                  </a:xfrm>
                                  <a:custGeom>
                                    <a:avLst/>
                                    <a:gdLst>
                                      <a:gd name="T0" fmla="*/ 0 w 455"/>
                                      <a:gd name="T1" fmla="*/ 260 h 260"/>
                                      <a:gd name="T2" fmla="*/ 0 w 455"/>
                                      <a:gd name="T3" fmla="*/ 0 h 260"/>
                                      <a:gd name="T4" fmla="*/ 455 w 455"/>
                                      <a:gd name="T5" fmla="*/ 0 h 260"/>
                                      <a:gd name="T6" fmla="*/ 0 w 455"/>
                                      <a:gd name="T7" fmla="*/ 260 h 2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455" h="260">
                                        <a:moveTo>
                                          <a:pt x="0" y="260"/>
                                        </a:move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ubicBezTo>
                                          <a:pt x="455" y="0"/>
                                          <a:pt x="455" y="0"/>
                                          <a:pt x="455" y="0"/>
                                        </a:cubicBezTo>
                                        <a:cubicBezTo>
                                          <a:pt x="14" y="0"/>
                                          <a:pt x="0" y="260"/>
                                          <a:pt x="0" y="26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" name="Freeform 55">
                                  <a:extLst>
                                    <a:ext uri="{FF2B5EF4-FFF2-40B4-BE49-F238E27FC236}">
                                      <a16:creationId xmlns:a16="http://schemas.microsoft.com/office/drawing/2014/main" id="{18A460A0-9935-4F4B-A301-2E05CF0E804E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 bwMode="auto">
                                  <a:xfrm rot="10800000">
                                    <a:off x="62971" y="469010"/>
                                    <a:ext cx="7779385" cy="3128409"/>
                                  </a:xfrm>
                                  <a:custGeom>
                                    <a:avLst/>
                                    <a:gdLst>
                                      <a:gd name="T0" fmla="*/ 0 w 455"/>
                                      <a:gd name="T1" fmla="*/ 260 h 260"/>
                                      <a:gd name="T2" fmla="*/ 0 w 455"/>
                                      <a:gd name="T3" fmla="*/ 255 h 260"/>
                                      <a:gd name="T4" fmla="*/ 255 w 455"/>
                                      <a:gd name="T5" fmla="*/ 0 h 260"/>
                                      <a:gd name="T6" fmla="*/ 455 w 455"/>
                                      <a:gd name="T7" fmla="*/ 0 h 260"/>
                                      <a:gd name="T8" fmla="*/ 0 w 455"/>
                                      <a:gd name="T9" fmla="*/ 260 h 2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455" h="260">
                                        <a:moveTo>
                                          <a:pt x="0" y="260"/>
                                        </a:moveTo>
                                        <a:cubicBezTo>
                                          <a:pt x="0" y="255"/>
                                          <a:pt x="0" y="255"/>
                                          <a:pt x="0" y="255"/>
                                        </a:cubicBezTo>
                                        <a:cubicBezTo>
                                          <a:pt x="0" y="114"/>
                                          <a:pt x="114" y="0"/>
                                          <a:pt x="255" y="0"/>
                                        </a:cubicBezTo>
                                        <a:cubicBezTo>
                                          <a:pt x="455" y="0"/>
                                          <a:pt x="455" y="0"/>
                                          <a:pt x="455" y="0"/>
                                        </a:cubicBezTo>
                                        <a:cubicBezTo>
                                          <a:pt x="14" y="0"/>
                                          <a:pt x="0" y="260"/>
                                          <a:pt x="0" y="26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: Shape 14">
                                  <a:extLst>
                                    <a:ext uri="{FF2B5EF4-FFF2-40B4-BE49-F238E27FC236}">
                                      <a16:creationId xmlns:a16="http://schemas.microsoft.com/office/drawing/2014/main" id="{D57537D0-64E0-4E7C-98BF-EEDCE612E362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 bwMode="auto">
                                  <a:xfrm rot="10800000">
                                    <a:off x="53446" y="2593378"/>
                                    <a:ext cx="7779385" cy="1035654"/>
                                  </a:xfrm>
                                  <a:custGeom>
                                    <a:avLst/>
                                    <a:gdLst>
                                      <a:gd name="connsiteX0" fmla="*/ 7779656 w 7779656"/>
                                      <a:gd name="connsiteY0" fmla="*/ 1364203 h 1364203"/>
                                      <a:gd name="connsiteX1" fmla="*/ 0 w 7779656"/>
                                      <a:gd name="connsiteY1" fmla="*/ 0 h 1364203"/>
                                      <a:gd name="connsiteX2" fmla="*/ 7779656 w 7779656"/>
                                      <a:gd name="connsiteY2" fmla="*/ 0 h 136420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7779656" h="1364203">
                                        <a:moveTo>
                                          <a:pt x="7779656" y="13642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777965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-66682" y="0"/>
                                  <a:ext cx="7315200" cy="914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D933CE" id="Group 3" o:spid="_x0000_s1026" alt="&quot;&quot;" style="position:absolute;margin-left:-6pt;margin-top:69pt;width:580.1pt;height:670.75pt;z-index:-251656192;mso-position-horizontal-relative:margin;mso-position-vertical-relative:margin;mso-width-relative:margin;mso-height-relative:margin" coordorigin="-666" coordsize="73253,9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">
                      <v:group id="Group 12" o:spid="_x0000_s1027" alt="&quot;&quot;" style="position:absolute;left:-571;top:63715;width:73157;height:29515" coordorigin="534,4690" coordsize="77889,3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o:lock v:ext="edit" aspectratio="t"/>
                        <v:shape id="Freeform 54" o:spid="_x0000_s1028" style="position:absolute;left:534;top:4690;width:77794;height:31600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" path="m,260c,,,,,,455,,455,,455,,14,,,260,,260xe" fillcolor="#4b1919 [3204]" stroked="f">
                          <v:path arrowok="t" o:connecttype="custom" o:connectlocs="0,3160018;0,0;7779385,0;0,3160018" o:connectangles="0,0,0,0"/>
                        </v:shape>
                        <v:shape id="Freeform 55" o:spid="_x0000_s1029" style="position:absolute;left:629;top:4690;width:77794;height:31284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" path="m,260v,-5,,-5,,-5c,114,114,,255,,455,,455,,455,,14,,,260,,260xe" fillcolor="#ffd966 [3205]" stroked="f">
                          <v:path arrowok="t" o:connecttype="custom" o:connectlocs="0,3128409;0,3068247;4359875,0;7779385,0;0,3128409" o:connectangles="0,0,0,0,0"/>
                        </v:shape>
                        <v:shape id="Freeform: Shape 14" o:spid="_x0000_s1030" style="position:absolute;left:534;top:25933;width:77794;height:10357;rotation:180;visibility:visible;mso-wrap-style:square;v-text-anchor:top" coordsize="7779656,136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" path="m7779656,1364203l,,7779656,r,1364203xe" fillcolor="#49b3a1 [2406]" stroked="f">
                          <v:path arrowok="t" o:connecttype="custom" o:connectlocs="7779385,1035654;0,0;7779385,0" o:connectangles="0,0,0"/>
                        </v:shape>
                      </v:group>
                      <v:rect id="Rectangle 2" o:spid="_x0000_s1031" style="position:absolute;left:-666;width:73151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" filled="f" stroked="f" strokeweight="2pt"/>
                      <w10:wrap anchorx="margin" anchory="margin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46" w:type="dxa"/>
          </w:tcPr>
          <w:p w14:paraId="60DEE478" w14:textId="4C10105C" w:rsidR="00EF0ABD" w:rsidRDefault="00EF0ABD" w:rsidP="00CB0809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41399C0" wp14:editId="794E17E5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129540</wp:posOffset>
                  </wp:positionV>
                  <wp:extent cx="1661160" cy="448962"/>
                  <wp:effectExtent l="0" t="0" r="0" b="8255"/>
                  <wp:wrapNone/>
                  <wp:docPr id="2408914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891485" name="Picture 240891485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75" t="33992" r="10384" b="27224"/>
                          <a:stretch/>
                        </pic:blipFill>
                        <pic:spPr bwMode="auto">
                          <a:xfrm>
                            <a:off x="0" y="0"/>
                            <a:ext cx="1661160" cy="448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1BEBBE" w14:textId="07FD0BFC" w:rsidR="00DA1945" w:rsidRDefault="00DA1945" w:rsidP="00CB0809"/>
        </w:tc>
        <w:tc>
          <w:tcPr>
            <w:tcW w:w="4814" w:type="dxa"/>
          </w:tcPr>
          <w:p w14:paraId="4E30032C" w14:textId="1F506EEB" w:rsidR="00DA1945" w:rsidRPr="00752FC4" w:rsidRDefault="00EF0ABD" w:rsidP="008C2737">
            <w:pPr>
              <w:pStyle w:val="ContactInf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1D2230" wp14:editId="53D30C80">
                      <wp:simplePos x="0" y="0"/>
                      <wp:positionH relativeFrom="column">
                        <wp:posOffset>-958850</wp:posOffset>
                      </wp:positionH>
                      <wp:positionV relativeFrom="paragraph">
                        <wp:posOffset>175260</wp:posOffset>
                      </wp:positionV>
                      <wp:extent cx="2743200" cy="403225"/>
                      <wp:effectExtent l="0" t="0" r="0" b="0"/>
                      <wp:wrapNone/>
                      <wp:docPr id="188916442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403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4E3A7D" w14:textId="74AB6126" w:rsidR="00EF0ABD" w:rsidRPr="00EF0ABD" w:rsidRDefault="00EF0ABD" w:rsidP="001E5F9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EF0ABD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Surat Training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1D22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75.5pt;margin-top:13.8pt;width:3in;height:3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" fillcolor="white [3201]" stroked="f" strokeweight=".5pt">
                      <v:textbox>
                        <w:txbxContent>
                          <w:p w14:paraId="0D4E3A7D" w14:textId="74AB6126" w:rsidR="00EF0ABD" w:rsidRPr="00EF0ABD" w:rsidRDefault="00EF0ABD" w:rsidP="001E5F9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F0AB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Surat Training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F67C3D" w14:textId="32872228" w:rsidR="00DA1945" w:rsidRPr="00752FC4" w:rsidRDefault="00EF0ABD" w:rsidP="008C2737">
            <w:pPr>
              <w:pStyle w:val="ContactInfo"/>
            </w:pPr>
            <w:r>
              <w:t>MTBU/HCG/F-02</w:t>
            </w:r>
          </w:p>
          <w:p w14:paraId="7F4A36BA" w14:textId="19A91662" w:rsidR="00DA1945" w:rsidRPr="001E5F93" w:rsidRDefault="001E5F93" w:rsidP="008C2737">
            <w:pPr>
              <w:pStyle w:val="ContactInfo"/>
              <w:rPr>
                <w:i/>
                <w:iCs/>
                <w:noProof/>
              </w:rPr>
            </w:pPr>
            <w:r w:rsidRPr="001E5F93">
              <w:rPr>
                <w:i/>
                <w:iCs/>
                <w:noProof/>
              </w:rPr>
              <w:t>Printed at</w:t>
            </w:r>
            <w:r>
              <w:rPr>
                <w:i/>
                <w:iCs/>
                <w:noProof/>
              </w:rPr>
              <w:t xml:space="preserve"> : </w:t>
            </w:r>
          </w:p>
        </w:tc>
      </w:tr>
    </w:tbl>
    <w:p w14:paraId="70490949" w14:textId="791BEDC8" w:rsidR="00DA1945" w:rsidRPr="00DA1945" w:rsidRDefault="00DA1945" w:rsidP="00EF0ABD">
      <w:pPr>
        <w:pStyle w:val="ContactInfo"/>
      </w:pPr>
    </w:p>
    <w:p w14:paraId="62325A15" w14:textId="153B80EE" w:rsidR="00EF0ABD" w:rsidRPr="00EF0ABD" w:rsidRDefault="00EF0ABD" w:rsidP="001E5F93">
      <w:pPr>
        <w:spacing w:after="0" w:line="360" w:lineRule="auto"/>
        <w:rPr>
          <w:b/>
          <w:bCs/>
          <w:sz w:val="24"/>
          <w:szCs w:val="24"/>
        </w:rPr>
      </w:pPr>
      <w:proofErr w:type="spellStart"/>
      <w:r w:rsidRPr="00EF0ABD">
        <w:rPr>
          <w:b/>
          <w:bCs/>
          <w:sz w:val="24"/>
          <w:szCs w:val="24"/>
        </w:rPr>
        <w:t>Diberikan</w:t>
      </w:r>
      <w:proofErr w:type="spellEnd"/>
      <w:r w:rsidRPr="00EF0ABD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EF0ABD">
        <w:rPr>
          <w:b/>
          <w:bCs/>
          <w:sz w:val="24"/>
          <w:szCs w:val="24"/>
        </w:rPr>
        <w:t>Kepada</w:t>
      </w:r>
      <w:proofErr w:type="spellEnd"/>
      <w:r w:rsidR="001E5F93">
        <w:rPr>
          <w:b/>
          <w:bCs/>
          <w:sz w:val="24"/>
          <w:szCs w:val="24"/>
        </w:rPr>
        <w:t xml:space="preserve"> </w:t>
      </w:r>
      <w:r w:rsidRPr="00EF0ABD"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 w:rsidRPr="00EF0ABD">
        <w:t>Periode</w:t>
      </w:r>
      <w:proofErr w:type="spellEnd"/>
      <w:r w:rsidRPr="00EF0ABD">
        <w:t xml:space="preserve"> Dinas</w:t>
      </w:r>
    </w:p>
    <w:p w14:paraId="32DFA593" w14:textId="238931CE" w:rsidR="00EF0ABD" w:rsidRDefault="00EF0ABD" w:rsidP="001E5F93">
      <w:pPr>
        <w:spacing w:after="0" w:line="360" w:lineRule="auto"/>
      </w:pPr>
      <w:r>
        <w:t>NRP</w:t>
      </w:r>
      <w:r>
        <w:tab/>
      </w:r>
      <w:r>
        <w:tab/>
      </w:r>
      <w:r>
        <w:tab/>
        <w:t xml:space="preserve">: </w:t>
      </w:r>
    </w:p>
    <w:p w14:paraId="440844A8" w14:textId="614881A1" w:rsidR="00EF0ABD" w:rsidRDefault="00EF0ABD" w:rsidP="00DB0298">
      <w:pPr>
        <w:spacing w:after="0" w:line="360" w:lineRule="auto"/>
      </w:pPr>
      <w:r>
        <w:t>Nama</w:t>
      </w:r>
      <w:r>
        <w:tab/>
      </w:r>
      <w:r>
        <w:tab/>
      </w:r>
      <w:r>
        <w:tab/>
        <w:t>:</w:t>
      </w:r>
    </w:p>
    <w:p w14:paraId="04F71E62" w14:textId="2F356C23" w:rsidR="00EF0ABD" w:rsidRDefault="00EF0ABD" w:rsidP="00DB0298">
      <w:pPr>
        <w:spacing w:after="0" w:line="360" w:lineRule="auto"/>
      </w:pPr>
      <w:proofErr w:type="spellStart"/>
      <w:r>
        <w:t>Departemen</w:t>
      </w:r>
      <w:proofErr w:type="spellEnd"/>
      <w:r>
        <w:tab/>
      </w:r>
      <w:r>
        <w:tab/>
        <w:t>:</w:t>
      </w:r>
    </w:p>
    <w:p w14:paraId="33DED52F" w14:textId="7C733E83" w:rsidR="00EF0ABD" w:rsidRDefault="00EF0ABD" w:rsidP="00DB0298">
      <w:pPr>
        <w:spacing w:after="0" w:line="360" w:lineRule="auto"/>
      </w:pPr>
      <w:proofErr w:type="spellStart"/>
      <w:r>
        <w:t>Jabatan</w:t>
      </w:r>
      <w:proofErr w:type="spellEnd"/>
      <w:r>
        <w:tab/>
      </w:r>
      <w:r>
        <w:tab/>
        <w:t>:</w:t>
      </w:r>
    </w:p>
    <w:p w14:paraId="5B27A8C0" w14:textId="56963161" w:rsidR="00EF0ABD" w:rsidRDefault="00EF0ABD" w:rsidP="00DB0298">
      <w:pPr>
        <w:spacing w:after="0" w:line="360" w:lineRule="auto"/>
      </w:pPr>
      <w:r>
        <w:t>Alamat</w:t>
      </w:r>
      <w:r>
        <w:tab/>
      </w:r>
      <w:r>
        <w:tab/>
      </w:r>
      <w:r>
        <w:tab/>
        <w:t>:</w:t>
      </w:r>
    </w:p>
    <w:p w14:paraId="46384D44" w14:textId="77777777" w:rsidR="00DB0298" w:rsidRDefault="00EF0ABD" w:rsidP="00DB0298">
      <w:pPr>
        <w:spacing w:after="0" w:line="360" w:lineRule="auto"/>
      </w:pPr>
      <w:r>
        <w:t>Telephone</w:t>
      </w:r>
      <w:r>
        <w:tab/>
      </w:r>
      <w:r>
        <w:tab/>
        <w:t>:</w:t>
      </w:r>
    </w:p>
    <w:p w14:paraId="7EB610A5" w14:textId="77777777" w:rsidR="000C47AC" w:rsidRDefault="00DB0298" w:rsidP="000C47A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E8A5B" wp14:editId="3C11D062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928360" cy="0"/>
                <wp:effectExtent l="0" t="0" r="0" b="0"/>
                <wp:wrapNone/>
                <wp:docPr id="3004186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96155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pt" to="466.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YmmwEAAJQDAAAOAAAAZHJzL2Uyb0RvYy54bWysU02P0zAQvSPxHyzfadIiVk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" strokecolor="#471717 [3044]"/>
            </w:pict>
          </mc:Fallback>
        </mc:AlternateContent>
      </w:r>
    </w:p>
    <w:p w14:paraId="35F4E328" w14:textId="0CBE61AE" w:rsidR="00EF0ABD" w:rsidRPr="000C47AC" w:rsidRDefault="00DB0298" w:rsidP="001E5F93">
      <w:pPr>
        <w:spacing w:after="0" w:line="360" w:lineRule="auto"/>
      </w:pPr>
      <w:proofErr w:type="spellStart"/>
      <w:proofErr w:type="gramStart"/>
      <w:r w:rsidRPr="00DB0298">
        <w:rPr>
          <w:b/>
          <w:bCs/>
          <w:sz w:val="24"/>
          <w:szCs w:val="24"/>
        </w:rPr>
        <w:t>Keperluan</w:t>
      </w:r>
      <w:proofErr w:type="spellEnd"/>
      <w:r w:rsidRPr="00DB0298">
        <w:rPr>
          <w:b/>
          <w:bCs/>
          <w:sz w:val="24"/>
          <w:szCs w:val="24"/>
        </w:rPr>
        <w:t xml:space="preserve"> :</w:t>
      </w:r>
      <w:proofErr w:type="gramEnd"/>
      <w:r w:rsidRPr="00DB0298">
        <w:rPr>
          <w:b/>
          <w:bCs/>
          <w:sz w:val="24"/>
          <w:szCs w:val="24"/>
        </w:rPr>
        <w:t xml:space="preserve"> </w:t>
      </w:r>
    </w:p>
    <w:p w14:paraId="67363D76" w14:textId="28590303" w:rsidR="00DB0298" w:rsidRDefault="00DB0298" w:rsidP="001E5F93">
      <w:pPr>
        <w:spacing w:after="0" w:line="360" w:lineRule="auto"/>
      </w:pPr>
      <w:r w:rsidRPr="00DB0298">
        <w:t>Tujuan</w:t>
      </w:r>
      <w:r>
        <w:tab/>
      </w:r>
      <w:r w:rsidRPr="00DB0298">
        <w:tab/>
      </w:r>
      <w:r>
        <w:tab/>
      </w:r>
      <w:r w:rsidRPr="00DB0298">
        <w:t>:</w:t>
      </w:r>
      <w:r w:rsidRPr="00DB0298">
        <w:tab/>
      </w:r>
      <w:r w:rsidRPr="00DB0298">
        <w:tab/>
      </w:r>
      <w:r w:rsidRPr="00DB0298">
        <w:tab/>
      </w:r>
      <w:r w:rsidRPr="00DB0298">
        <w:tab/>
      </w:r>
      <w:r w:rsidR="001E5F93">
        <w:t xml:space="preserve">   </w:t>
      </w:r>
      <w:proofErr w:type="spellStart"/>
      <w:r w:rsidRPr="00DB0298">
        <w:t>Penginapan</w:t>
      </w:r>
      <w:proofErr w:type="spellEnd"/>
      <w:r w:rsidRPr="00DB0298">
        <w:t xml:space="preserve"> </w:t>
      </w:r>
      <w:r w:rsidRPr="00DB0298">
        <w:tab/>
      </w:r>
      <w:r w:rsidR="001E5F93">
        <w:tab/>
      </w:r>
      <w:r w:rsidRPr="00DB0298">
        <w:t>:</w:t>
      </w:r>
    </w:p>
    <w:p w14:paraId="7E1EFAF1" w14:textId="3CAB0EDD" w:rsidR="00DB0298" w:rsidRPr="00DB0298" w:rsidRDefault="00DB0298" w:rsidP="00DB0298">
      <w:pPr>
        <w:spacing w:after="0" w:line="360" w:lineRule="auto"/>
      </w:pPr>
      <w:r>
        <w:t>Awal</w:t>
      </w:r>
      <w:r>
        <w:tab/>
      </w:r>
      <w:r w:rsidRPr="00DB0298">
        <w:tab/>
      </w:r>
      <w:r>
        <w:tab/>
      </w:r>
      <w:r w:rsidRPr="00DB0298">
        <w:t>:</w:t>
      </w:r>
      <w:r w:rsidRPr="00DB0298">
        <w:tab/>
      </w:r>
      <w:r w:rsidRPr="00DB0298">
        <w:tab/>
      </w:r>
      <w:r w:rsidRPr="00DB0298">
        <w:tab/>
      </w:r>
      <w:r w:rsidRPr="00DB0298">
        <w:tab/>
      </w:r>
      <w:r w:rsidR="001E5F93">
        <w:t xml:space="preserve">   </w:t>
      </w:r>
      <w:r>
        <w:t>Transport</w:t>
      </w:r>
      <w:r w:rsidRPr="00DB0298">
        <w:t xml:space="preserve"> </w:t>
      </w:r>
      <w:r w:rsidRPr="00DB0298">
        <w:tab/>
      </w:r>
      <w:r w:rsidRPr="00DB0298">
        <w:tab/>
        <w:t>:</w:t>
      </w:r>
    </w:p>
    <w:p w14:paraId="12D485D5" w14:textId="3AEBEDD9" w:rsidR="00DB0298" w:rsidRDefault="00DB0298" w:rsidP="00DB0298">
      <w:pPr>
        <w:spacing w:after="0" w:line="360" w:lineRule="auto"/>
      </w:pPr>
      <w:r>
        <w:t>Akhir</w:t>
      </w:r>
      <w:r>
        <w:tab/>
      </w:r>
      <w:r w:rsidRPr="00DB0298">
        <w:tab/>
      </w:r>
      <w:r>
        <w:tab/>
      </w:r>
      <w:r w:rsidRPr="00DB0298">
        <w:t>:</w:t>
      </w:r>
      <w:r w:rsidRPr="00DB0298">
        <w:tab/>
      </w:r>
      <w:r w:rsidRPr="00DB0298">
        <w:tab/>
      </w:r>
      <w:r w:rsidRPr="00DB0298">
        <w:tab/>
      </w:r>
      <w:r w:rsidRPr="00DB0298">
        <w:tab/>
      </w:r>
      <w:r w:rsidR="001E5F93">
        <w:t xml:space="preserve">   </w:t>
      </w:r>
      <w:r>
        <w:t>Uang Muka</w:t>
      </w:r>
      <w:r w:rsidRPr="00DB0298">
        <w:tab/>
      </w:r>
      <w:r w:rsidRPr="00DB0298">
        <w:tab/>
        <w:t>:</w:t>
      </w:r>
    </w:p>
    <w:p w14:paraId="619FEC03" w14:textId="59644D30" w:rsidR="00DB0298" w:rsidRPr="00DB0298" w:rsidRDefault="00DB0298" w:rsidP="00DB0298">
      <w:pPr>
        <w:spacing w:after="0" w:line="360" w:lineRule="auto"/>
      </w:pPr>
      <w:proofErr w:type="spellStart"/>
      <w:r>
        <w:t>Keterangan</w:t>
      </w:r>
      <w:proofErr w:type="spellEnd"/>
      <w:r>
        <w:tab/>
      </w:r>
      <w:r w:rsidRPr="00DB0298">
        <w:tab/>
        <w:t>:</w:t>
      </w:r>
      <w:r w:rsidRPr="00DB0298">
        <w:tab/>
      </w:r>
      <w:r w:rsidRPr="00DB0298">
        <w:tab/>
      </w:r>
      <w:r w:rsidRPr="00DB0298">
        <w:tab/>
      </w:r>
      <w:r w:rsidRPr="00DB0298">
        <w:tab/>
      </w:r>
      <w:r w:rsidRPr="00DB0298">
        <w:tab/>
      </w:r>
      <w:r w:rsidRPr="00DB0298">
        <w:tab/>
      </w:r>
    </w:p>
    <w:p w14:paraId="6865FD2C" w14:textId="1007FB90" w:rsidR="00DB0298" w:rsidRDefault="00DB0298" w:rsidP="00EF0ABD">
      <w:pPr>
        <w:spacing w:after="0" w:line="480" w:lineRule="auto"/>
        <w:rPr>
          <w:b/>
          <w:bCs/>
          <w:sz w:val="24"/>
          <w:szCs w:val="24"/>
        </w:rPr>
      </w:pPr>
    </w:p>
    <w:p w14:paraId="6FD75B4B" w14:textId="3BDAE48F" w:rsidR="000C47AC" w:rsidRDefault="000C47AC" w:rsidP="00DB0298">
      <w:pPr>
        <w:spacing w:after="0" w:line="360" w:lineRule="auto"/>
        <w:jc w:val="center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C2A005" wp14:editId="73E8574B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5928360" cy="0"/>
                <wp:effectExtent l="0" t="0" r="0" b="0"/>
                <wp:wrapNone/>
                <wp:docPr id="199542889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E390E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55pt" to="466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YmmwEAAJQDAAAOAAAAZHJzL2Uyb0RvYy54bWysU02P0zAQvSPxHyzfadIiVk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" strokecolor="#471717 [3044]"/>
            </w:pict>
          </mc:Fallback>
        </mc:AlternateContent>
      </w:r>
    </w:p>
    <w:p w14:paraId="62DF12C5" w14:textId="31A4A2D0" w:rsidR="00DB0298" w:rsidRDefault="00DB0298" w:rsidP="00DB0298">
      <w:pPr>
        <w:spacing w:after="0" w:line="360" w:lineRule="auto"/>
        <w:jc w:val="center"/>
      </w:pPr>
      <w:proofErr w:type="spellStart"/>
      <w:r w:rsidRPr="00DB0298">
        <w:t>Persetujuan</w:t>
      </w:r>
      <w:proofErr w:type="spellEnd"/>
    </w:p>
    <w:p w14:paraId="58D4CEC6" w14:textId="6B79C160" w:rsidR="00DB0298" w:rsidRDefault="001E5F93" w:rsidP="00DB0298">
      <w:pPr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81715" wp14:editId="62C0300A">
                <wp:simplePos x="0" y="0"/>
                <wp:positionH relativeFrom="column">
                  <wp:posOffset>3764280</wp:posOffset>
                </wp:positionH>
                <wp:positionV relativeFrom="paragraph">
                  <wp:posOffset>180340</wp:posOffset>
                </wp:positionV>
                <wp:extent cx="1485900" cy="1082040"/>
                <wp:effectExtent l="0" t="0" r="0" b="3810"/>
                <wp:wrapNone/>
                <wp:docPr id="143428855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51C9BC" w14:textId="77777777" w:rsidR="001E5F93" w:rsidRDefault="001E5F93"/>
                          <w:p w14:paraId="65B4FF4C" w14:textId="77777777" w:rsidR="001E5F93" w:rsidRDefault="001E5F93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BB2E3D1" w14:textId="77777777" w:rsidR="001E5F93" w:rsidRDefault="001E5F93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4C2BACF" w14:textId="77777777" w:rsidR="001E5F93" w:rsidRDefault="001E5F93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C294B53" w14:textId="61C5F3BF" w:rsidR="001E5F93" w:rsidRPr="00DB0298" w:rsidRDefault="001E5F93" w:rsidP="00DB029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HCGS DEPT.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81715" id="Text Box 6" o:spid="_x0000_s1027" type="#_x0000_t202" style="position:absolute;left:0;text-align:left;margin-left:296.4pt;margin-top:14.2pt;width:117pt;height:85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" fillcolor="white [3201]" stroked="f" strokeweight=".5pt">
                <v:textbox>
                  <w:txbxContent>
                    <w:p w14:paraId="1D51C9BC" w14:textId="77777777" w:rsidR="001E5F93" w:rsidRDefault="001E5F93"/>
                    <w:p w14:paraId="65B4FF4C" w14:textId="77777777" w:rsidR="001E5F93" w:rsidRDefault="001E5F93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BB2E3D1" w14:textId="77777777" w:rsidR="001E5F93" w:rsidRDefault="001E5F93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4C2BACF" w14:textId="77777777" w:rsidR="001E5F93" w:rsidRDefault="001E5F93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C294B53" w14:textId="61C5F3BF" w:rsidR="001E5F93" w:rsidRPr="00DB0298" w:rsidRDefault="001E5F93" w:rsidP="00DB029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HCGS DEPT. HEAD</w:t>
                      </w:r>
                    </w:p>
                  </w:txbxContent>
                </v:textbox>
              </v:shape>
            </w:pict>
          </mc:Fallback>
        </mc:AlternateContent>
      </w:r>
      <w:r w:rsidR="000C47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5F61FD" wp14:editId="732E139A">
                <wp:simplePos x="0" y="0"/>
                <wp:positionH relativeFrom="column">
                  <wp:posOffset>601980</wp:posOffset>
                </wp:positionH>
                <wp:positionV relativeFrom="paragraph">
                  <wp:posOffset>195580</wp:posOffset>
                </wp:positionV>
                <wp:extent cx="1485900" cy="1082040"/>
                <wp:effectExtent l="0" t="0" r="0" b="3810"/>
                <wp:wrapNone/>
                <wp:docPr id="158968018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ABA00C" w14:textId="77777777" w:rsidR="00DB0298" w:rsidRDefault="00DB0298"/>
                          <w:p w14:paraId="2C3AE03F" w14:textId="77777777" w:rsidR="00DB0298" w:rsidRDefault="00DB0298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0C762A7" w14:textId="77777777" w:rsidR="000C47AC" w:rsidRDefault="000C47AC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25C7254" w14:textId="29DA24ED" w:rsidR="00DB0298" w:rsidRPr="00DB0298" w:rsidRDefault="00DB0298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B029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BAYU SETYAWAN</w:t>
                            </w:r>
                          </w:p>
                          <w:p w14:paraId="28C19BA8" w14:textId="43C5C7CB" w:rsidR="00DB0298" w:rsidRPr="00DB0298" w:rsidRDefault="00DB0298" w:rsidP="00DB029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B0298">
                              <w:rPr>
                                <w:sz w:val="16"/>
                                <w:szCs w:val="16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F61FD" id="_x0000_s1028" type="#_x0000_t202" style="position:absolute;left:0;text-align:left;margin-left:47.4pt;margin-top:15.4pt;width:117pt;height:8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" fillcolor="white [3201]" stroked="f" strokeweight=".5pt">
                <v:textbox>
                  <w:txbxContent>
                    <w:p w14:paraId="21ABA00C" w14:textId="77777777" w:rsidR="00DB0298" w:rsidRDefault="00DB0298"/>
                    <w:p w14:paraId="2C3AE03F" w14:textId="77777777" w:rsidR="00DB0298" w:rsidRDefault="00DB0298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0C762A7" w14:textId="77777777" w:rsidR="000C47AC" w:rsidRDefault="000C47AC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25C7254" w14:textId="29DA24ED" w:rsidR="00DB0298" w:rsidRPr="00DB0298" w:rsidRDefault="00DB0298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B0298">
                        <w:rPr>
                          <w:b/>
                          <w:bCs/>
                          <w:sz w:val="20"/>
                          <w:szCs w:val="20"/>
                        </w:rPr>
                        <w:t>BAYU SETYAWAN</w:t>
                      </w:r>
                    </w:p>
                    <w:p w14:paraId="28C19BA8" w14:textId="43C5C7CB" w:rsidR="00DB0298" w:rsidRPr="00DB0298" w:rsidRDefault="00DB0298" w:rsidP="00DB029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B0298">
                        <w:rPr>
                          <w:sz w:val="16"/>
                          <w:szCs w:val="16"/>
                        </w:rPr>
                        <w:t>PROJECT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5A7FF875" w14:textId="4F758B9C" w:rsidR="00DB0298" w:rsidRDefault="00DB0298" w:rsidP="00DB0298">
      <w:pPr>
        <w:spacing w:after="0" w:line="360" w:lineRule="auto"/>
        <w:jc w:val="center"/>
      </w:pPr>
    </w:p>
    <w:p w14:paraId="0807D63B" w14:textId="3FB2DFE5" w:rsidR="00DB0298" w:rsidRDefault="00DB0298" w:rsidP="00DB0298">
      <w:pPr>
        <w:spacing w:after="0" w:line="360" w:lineRule="auto"/>
        <w:jc w:val="center"/>
      </w:pPr>
    </w:p>
    <w:p w14:paraId="6672DB01" w14:textId="3DDD8B55" w:rsidR="00DB0298" w:rsidRDefault="00DB0298" w:rsidP="00DB0298">
      <w:pPr>
        <w:spacing w:after="0" w:line="360" w:lineRule="auto"/>
        <w:jc w:val="center"/>
      </w:pPr>
    </w:p>
    <w:p w14:paraId="7F203EBF" w14:textId="1CD9F0C2" w:rsidR="00DB0298" w:rsidRDefault="00DB0298" w:rsidP="00DB0298">
      <w:pPr>
        <w:spacing w:after="0" w:line="360" w:lineRule="auto"/>
        <w:jc w:val="center"/>
      </w:pPr>
    </w:p>
    <w:p w14:paraId="4F0A1177" w14:textId="702EABCE" w:rsidR="000C47AC" w:rsidRDefault="000C47AC" w:rsidP="000C47AC">
      <w:pPr>
        <w:spacing w:after="0" w:line="360" w:lineRule="auto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E4DE1" wp14:editId="192FAC13">
                <wp:simplePos x="0" y="0"/>
                <wp:positionH relativeFrom="column">
                  <wp:posOffset>-7620</wp:posOffset>
                </wp:positionH>
                <wp:positionV relativeFrom="paragraph">
                  <wp:posOffset>167005</wp:posOffset>
                </wp:positionV>
                <wp:extent cx="5928360" cy="0"/>
                <wp:effectExtent l="0" t="0" r="0" b="0"/>
                <wp:wrapNone/>
                <wp:docPr id="38273560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E8D52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3.15pt" to="466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YmmwEAAJQDAAAOAAAAZHJzL2Uyb0RvYy54bWysU02P0zAQvSPxHyzfadIiVk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" strokecolor="#471717 [3044]"/>
            </w:pict>
          </mc:Fallback>
        </mc:AlternateContent>
      </w:r>
    </w:p>
    <w:p w14:paraId="1DA5DEB0" w14:textId="1C58694B" w:rsidR="000C47AC" w:rsidRPr="000C47AC" w:rsidRDefault="000C47AC" w:rsidP="000C47A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sz w:val="18"/>
          <w:szCs w:val="18"/>
        </w:rPr>
      </w:pPr>
      <w:r w:rsidRPr="000C47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0578F3" wp14:editId="60EE0EE8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928360" cy="0"/>
                <wp:effectExtent l="0" t="0" r="0" b="0"/>
                <wp:wrapNone/>
                <wp:docPr id="142323167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8C446"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pt" to="466.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YmmwEAAJQDAAAOAAAAZHJzL2Uyb0RvYy54bWysU02P0zAQvSPxHyzfadIiVk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" strokecolor="#471717 [3044]"/>
            </w:pict>
          </mc:Fallback>
        </mc:AlternateContent>
      </w:r>
      <w:r w:rsidRPr="000C47AC">
        <w:rPr>
          <w:sz w:val="18"/>
          <w:szCs w:val="18"/>
        </w:rPr>
        <w:t xml:space="preserve">Ruang </w:t>
      </w:r>
      <w:proofErr w:type="spellStart"/>
      <w:r w:rsidRPr="000C47AC">
        <w:rPr>
          <w:sz w:val="18"/>
          <w:szCs w:val="18"/>
        </w:rPr>
        <w:t>untuk</w:t>
      </w:r>
      <w:proofErr w:type="spellEnd"/>
      <w:r w:rsidRPr="000C47AC">
        <w:rPr>
          <w:sz w:val="18"/>
          <w:szCs w:val="18"/>
        </w:rPr>
        <w:t xml:space="preserve"> </w:t>
      </w:r>
      <w:proofErr w:type="spellStart"/>
      <w:r w:rsidRPr="000C47AC">
        <w:rPr>
          <w:sz w:val="18"/>
          <w:szCs w:val="18"/>
        </w:rPr>
        <w:t>diisi</w:t>
      </w:r>
      <w:proofErr w:type="spellEnd"/>
      <w:r w:rsidRPr="000C47AC">
        <w:rPr>
          <w:sz w:val="18"/>
          <w:szCs w:val="18"/>
        </w:rPr>
        <w:t xml:space="preserve"> oleh Divisi/Job site/Cabang/</w:t>
      </w:r>
      <w:proofErr w:type="spellStart"/>
      <w:r w:rsidRPr="000C47AC">
        <w:rPr>
          <w:sz w:val="18"/>
          <w:szCs w:val="18"/>
        </w:rPr>
        <w:t>Perwakilan</w:t>
      </w:r>
      <w:proofErr w:type="spellEnd"/>
      <w:r w:rsidRPr="000C47AC">
        <w:rPr>
          <w:sz w:val="18"/>
          <w:szCs w:val="18"/>
        </w:rPr>
        <w:t xml:space="preserve"> di </w:t>
      </w:r>
      <w:proofErr w:type="spellStart"/>
      <w:r w:rsidRPr="000C47AC">
        <w:rPr>
          <w:sz w:val="18"/>
          <w:szCs w:val="18"/>
        </w:rPr>
        <w:t>tempat</w:t>
      </w:r>
      <w:proofErr w:type="spellEnd"/>
      <w:r w:rsidRPr="000C47AC">
        <w:rPr>
          <w:sz w:val="18"/>
          <w:szCs w:val="18"/>
        </w:rPr>
        <w:t xml:space="preserve"> </w:t>
      </w:r>
      <w:proofErr w:type="spellStart"/>
      <w:r w:rsidRPr="000C47AC">
        <w:rPr>
          <w:sz w:val="18"/>
          <w:szCs w:val="18"/>
        </w:rPr>
        <w:t>tujuan</w:t>
      </w:r>
      <w:proofErr w:type="spellEnd"/>
    </w:p>
    <w:p w14:paraId="38BAD875" w14:textId="4700BE39" w:rsidR="000C47AC" w:rsidRPr="000C47AC" w:rsidRDefault="000C47AC" w:rsidP="000C47AC">
      <w:pPr>
        <w:spacing w:before="240" w:after="0" w:line="360" w:lineRule="auto"/>
        <w:rPr>
          <w:sz w:val="20"/>
          <w:szCs w:val="20"/>
        </w:rPr>
      </w:pPr>
      <w:proofErr w:type="spellStart"/>
      <w:r w:rsidRPr="000C47AC">
        <w:rPr>
          <w:sz w:val="20"/>
          <w:szCs w:val="20"/>
        </w:rPr>
        <w:t>Tanggal</w:t>
      </w:r>
      <w:proofErr w:type="spellEnd"/>
      <w:r w:rsidRPr="000C47AC">
        <w:rPr>
          <w:sz w:val="20"/>
          <w:szCs w:val="20"/>
        </w:rPr>
        <w:t xml:space="preserve"> </w:t>
      </w:r>
      <w:proofErr w:type="spellStart"/>
      <w:proofErr w:type="gramStart"/>
      <w:r w:rsidRPr="000C47AC">
        <w:rPr>
          <w:sz w:val="20"/>
          <w:szCs w:val="20"/>
        </w:rPr>
        <w:t>tiba</w:t>
      </w:r>
      <w:proofErr w:type="spellEnd"/>
      <w:r w:rsidRPr="000C47AC">
        <w:rPr>
          <w:sz w:val="20"/>
          <w:szCs w:val="20"/>
        </w:rPr>
        <w:t xml:space="preserve"> :</w:t>
      </w:r>
      <w:proofErr w:type="gramEnd"/>
      <w:r w:rsidRPr="000C47AC">
        <w:rPr>
          <w:sz w:val="20"/>
          <w:szCs w:val="20"/>
        </w:rPr>
        <w:tab/>
      </w:r>
      <w:r w:rsidRPr="000C47AC">
        <w:rPr>
          <w:sz w:val="20"/>
          <w:szCs w:val="20"/>
        </w:rPr>
        <w:tab/>
      </w:r>
      <w:r w:rsidR="001E5F93">
        <w:rPr>
          <w:sz w:val="20"/>
          <w:szCs w:val="20"/>
        </w:rPr>
        <w:t xml:space="preserve">            </w:t>
      </w:r>
      <w:proofErr w:type="spellStart"/>
      <w:r w:rsidRPr="000C47AC">
        <w:rPr>
          <w:sz w:val="20"/>
          <w:szCs w:val="20"/>
        </w:rPr>
        <w:t>Tanggal</w:t>
      </w:r>
      <w:proofErr w:type="spellEnd"/>
      <w:r w:rsidRPr="000C47AC">
        <w:rPr>
          <w:sz w:val="20"/>
          <w:szCs w:val="20"/>
        </w:rPr>
        <w:t xml:space="preserve"> Kembali : </w:t>
      </w:r>
      <w:r w:rsidRPr="000C47AC">
        <w:rPr>
          <w:sz w:val="20"/>
          <w:szCs w:val="20"/>
        </w:rPr>
        <w:tab/>
      </w:r>
      <w:r w:rsidRPr="000C47AC">
        <w:rPr>
          <w:sz w:val="20"/>
          <w:szCs w:val="20"/>
        </w:rPr>
        <w:tab/>
        <w:t xml:space="preserve"> </w:t>
      </w:r>
      <w:r w:rsidR="001E5F93">
        <w:rPr>
          <w:sz w:val="20"/>
          <w:szCs w:val="20"/>
        </w:rPr>
        <w:t xml:space="preserve">           </w:t>
      </w:r>
      <w:proofErr w:type="spellStart"/>
      <w:r w:rsidRPr="000C47AC">
        <w:rPr>
          <w:sz w:val="20"/>
          <w:szCs w:val="20"/>
        </w:rPr>
        <w:t>Mengetahui</w:t>
      </w:r>
      <w:proofErr w:type="spellEnd"/>
      <w:r w:rsidRPr="000C47AC">
        <w:rPr>
          <w:sz w:val="20"/>
          <w:szCs w:val="20"/>
        </w:rPr>
        <w:t>,</w:t>
      </w:r>
    </w:p>
    <w:p w14:paraId="30A67381" w14:textId="59C41A68" w:rsidR="000C47AC" w:rsidRDefault="001E5F93" w:rsidP="000C47AC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0F834" wp14:editId="0F11594D">
                <wp:simplePos x="0" y="0"/>
                <wp:positionH relativeFrom="column">
                  <wp:posOffset>3596640</wp:posOffset>
                </wp:positionH>
                <wp:positionV relativeFrom="paragraph">
                  <wp:posOffset>370205</wp:posOffset>
                </wp:positionV>
                <wp:extent cx="1866900" cy="685800"/>
                <wp:effectExtent l="0" t="0" r="0" b="0"/>
                <wp:wrapNone/>
                <wp:docPr id="26383160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3E0A5" w14:textId="77777777" w:rsidR="00DB0298" w:rsidRDefault="00DB0298" w:rsidP="001E5F9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60DD436" w14:textId="0FFC0E34" w:rsidR="000C47AC" w:rsidRDefault="001E5F93" w:rsidP="00DB029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C34CCDC" w14:textId="36C71EF9" w:rsidR="000C47AC" w:rsidRPr="001E5F93" w:rsidRDefault="001E5F93" w:rsidP="00DB0298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                                   )</w:t>
                            </w:r>
                          </w:p>
                          <w:p w14:paraId="1DE8684B" w14:textId="04B79CC2" w:rsidR="00DB0298" w:rsidRPr="00DB0298" w:rsidRDefault="000C47AC" w:rsidP="000C47A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0F834" id="_x0000_s1029" type="#_x0000_t202" style="position:absolute;margin-left:283.2pt;margin-top:29.15pt;width:147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" fillcolor="white [3201]" stroked="f" strokeweight=".5pt">
                <v:textbox>
                  <w:txbxContent>
                    <w:p w14:paraId="2AA3E0A5" w14:textId="77777777" w:rsidR="00DB0298" w:rsidRDefault="00DB0298" w:rsidP="001E5F9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60DD436" w14:textId="0FFC0E34" w:rsidR="000C47AC" w:rsidRDefault="001E5F93" w:rsidP="00DB029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C34CCDC" w14:textId="36C71EF9" w:rsidR="000C47AC" w:rsidRPr="001E5F93" w:rsidRDefault="001E5F93" w:rsidP="00DB0298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                                   )</w:t>
                      </w:r>
                    </w:p>
                    <w:p w14:paraId="1DE8684B" w14:textId="04B79CC2" w:rsidR="00DB0298" w:rsidRPr="00DB0298" w:rsidRDefault="000C47AC" w:rsidP="000C47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9397CAB" w14:textId="621D2207" w:rsidR="000C47AC" w:rsidRPr="000C47AC" w:rsidRDefault="000C47AC" w:rsidP="000C47AC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AF45A1" wp14:editId="1517BC6C">
                <wp:simplePos x="0" y="0"/>
                <wp:positionH relativeFrom="column">
                  <wp:posOffset>3832860</wp:posOffset>
                </wp:positionH>
                <wp:positionV relativeFrom="paragraph">
                  <wp:posOffset>436880</wp:posOffset>
                </wp:positionV>
                <wp:extent cx="1417320" cy="0"/>
                <wp:effectExtent l="0" t="0" r="0" b="0"/>
                <wp:wrapNone/>
                <wp:docPr id="14961115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6A6F8" id="Straight Connector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pt,34.4pt" to="413.4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" strokecolor="#471717 [3044]"/>
            </w:pict>
          </mc:Fallback>
        </mc:AlternateConten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0C47AC" w:rsidRPr="000C47AC" w:rsidSect="00DA1945">
      <w:headerReference w:type="first" r:id="rId12"/>
      <w:footerReference w:type="first" r:id="rId13"/>
      <w:pgSz w:w="12240" w:h="15840" w:code="1"/>
      <w:pgMar w:top="720" w:right="1440" w:bottom="25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848D0" w14:textId="77777777" w:rsidR="00F92E09" w:rsidRDefault="00F92E09">
      <w:pPr>
        <w:spacing w:after="0" w:line="240" w:lineRule="auto"/>
      </w:pPr>
      <w:r>
        <w:separator/>
      </w:r>
    </w:p>
    <w:p w14:paraId="79AE381D" w14:textId="77777777" w:rsidR="00F92E09" w:rsidRDefault="00F92E09"/>
  </w:endnote>
  <w:endnote w:type="continuationSeparator" w:id="0">
    <w:p w14:paraId="734F23EC" w14:textId="77777777" w:rsidR="00F92E09" w:rsidRDefault="00F92E09">
      <w:pPr>
        <w:spacing w:after="0" w:line="240" w:lineRule="auto"/>
      </w:pPr>
      <w:r>
        <w:continuationSeparator/>
      </w:r>
    </w:p>
    <w:p w14:paraId="3E221743" w14:textId="77777777" w:rsidR="00F92E09" w:rsidRDefault="00F92E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04F5" w14:textId="51822570"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91308" w14:textId="77777777" w:rsidR="00F92E09" w:rsidRDefault="00F92E09">
      <w:pPr>
        <w:spacing w:after="0" w:line="240" w:lineRule="auto"/>
      </w:pPr>
      <w:r>
        <w:separator/>
      </w:r>
    </w:p>
    <w:p w14:paraId="2DDBFC83" w14:textId="77777777" w:rsidR="00F92E09" w:rsidRDefault="00F92E09"/>
  </w:footnote>
  <w:footnote w:type="continuationSeparator" w:id="0">
    <w:p w14:paraId="372A560C" w14:textId="77777777" w:rsidR="00F92E09" w:rsidRDefault="00F92E09">
      <w:pPr>
        <w:spacing w:after="0" w:line="240" w:lineRule="auto"/>
      </w:pPr>
      <w:r>
        <w:continuationSeparator/>
      </w:r>
    </w:p>
    <w:p w14:paraId="6E33DE34" w14:textId="77777777" w:rsidR="00F92E09" w:rsidRDefault="00F92E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13098" w14:textId="0EAD8167" w:rsidR="009468D3" w:rsidRDefault="00CB080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149FDF2" wp14:editId="07513A9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2130" cy="10065662"/>
              <wp:effectExtent l="0" t="0" r="0" b="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Freeform 6">
                        <a:extLst>
                          <a:ext uri="{FF2B5EF4-FFF2-40B4-BE49-F238E27FC236}">
                            <a16:creationId xmlns:a16="http://schemas.microsoft.com/office/drawing/2014/main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: Shape 21">
                        <a:extLst>
                          <a:ext uri="{FF2B5EF4-FFF2-40B4-BE49-F238E27FC236}">
                            <a16:creationId xmlns:a16="http://schemas.microsoft.com/office/drawing/2014/main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3">
                        <a:extLst>
                          <a:ext uri="{FF2B5EF4-FFF2-40B4-BE49-F238E27FC236}">
                            <a16:creationId xmlns:a16="http://schemas.microsoft.com/office/drawing/2014/main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31">
                        <a:extLst>
                          <a:ext uri="{FF2B5EF4-FFF2-40B4-BE49-F238E27FC236}">
                            <a16:creationId xmlns:a16="http://schemas.microsoft.com/office/drawing/2014/main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30">
                        <a:extLst>
                          <a:ext uri="{FF2B5EF4-FFF2-40B4-BE49-F238E27FC236}">
                            <a16:creationId xmlns:a16="http://schemas.microsoft.com/office/drawing/2014/main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reeform 8">
                        <a:extLst>
                          <a:ext uri="{FF2B5EF4-FFF2-40B4-BE49-F238E27FC236}">
                            <a16:creationId xmlns:a16="http://schemas.microsoft.com/office/drawing/2014/main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: Shape 29">
                        <a:extLst>
                          <a:ext uri="{FF2B5EF4-FFF2-40B4-BE49-F238E27FC236}">
                            <a16:creationId xmlns:a16="http://schemas.microsoft.com/office/drawing/2014/main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Freeform 8">
                        <a:extLst>
                          <a:ext uri="{FF2B5EF4-FFF2-40B4-BE49-F238E27FC236}">
                            <a16:creationId xmlns:a16="http://schemas.microsoft.com/office/drawing/2014/main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3F0B585" id="Group 1" o:spid="_x0000_s1026" style="position:absolute;margin-left:0;margin-top:0;width:612.75pt;height:792.55pt;z-index:251664384;mso-width-percent:1000;mso-height-percent:1000;mso-position-horizontal:center;mso-position-horizontal-relative:page;mso-position-vertical:center;mso-position-vertical-relative:page;mso-width-percent:1000;mso-height-percent:1000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">
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" path="m,c,453,,453,,453,23,401,52,353,87,310v7,-9,14,-17,21,-26c116,275,125,266,133,258,248,143,406,72,581,72v291,,291,,291,c872,,872,,872,l,xe" fillcolor="#ffd966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" path="m1628881,1895780v87616,-8437,154313,-121744,71851,-198888c415301,414363,93943,93731,13603,13572l,,,329116r19162,24174c1506705,1831895,1506705,1831895,1506705,1831895v12935,12857,19403,25715,32338,32143c1568147,1889753,1599676,1898593,1628881,1895780xe" fillcolor="white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85cdc1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" path="m1070039,r,950237l,950237,1070039,xe" fillcolor="#ffd966 [3205]" stroked="f">
                <v:path arrowok="t" o:connecttype="custom" o:connectlocs="1070039,0;1070039,950237;0,950237" o:connectangles="0,0,0"/>
              </v:shape>
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" path="m1991837,r,238843l1991837,829191,925407,1776225,,1776225,1991837,xe" fillcolor="#85cdc1 [3206]" stroked="f">
                <v:path arrowok="t" o:connecttype="custom" o:connectlocs="1991837,0;1991837,238843;1991837,829191;925407,1776225;0,1776225" o:connectangles="0,0,0,0,0"/>
              </v:shape>
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" path="m11,182c193,,193,,193,v1,,1,,1,c194,30,194,30,194,30v,1,,2,,3c193,35,192,37,190,39,32,197,32,197,32,197v-1,2,-2,3,-4,4c16,212,,194,11,182xe" fillcolor="#3b3838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reeform: Shape 29" o:spid="_x0000_s1033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white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" path="m11,182c193,,193,,193,v1,,1,,1,c194,30,194,30,194,30v,1,,2,,3c193,35,192,37,190,39,32,197,32,197,32,197v-1,2,-2,3,-4,4c16,212,,194,11,182xe" fillcolor="#4b1919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C17D75"/>
    <w:multiLevelType w:val="hybridMultilevel"/>
    <w:tmpl w:val="F1307106"/>
    <w:lvl w:ilvl="0" w:tplc="732E0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00FF7"/>
    <w:multiLevelType w:val="hybridMultilevel"/>
    <w:tmpl w:val="21FE581E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915894">
    <w:abstractNumId w:val="9"/>
  </w:num>
  <w:num w:numId="2" w16cid:durableId="5063295">
    <w:abstractNumId w:val="7"/>
  </w:num>
  <w:num w:numId="3" w16cid:durableId="516388359">
    <w:abstractNumId w:val="6"/>
  </w:num>
  <w:num w:numId="4" w16cid:durableId="2096658737">
    <w:abstractNumId w:val="5"/>
  </w:num>
  <w:num w:numId="5" w16cid:durableId="1259143265">
    <w:abstractNumId w:val="4"/>
  </w:num>
  <w:num w:numId="6" w16cid:durableId="532158507">
    <w:abstractNumId w:val="8"/>
  </w:num>
  <w:num w:numId="7" w16cid:durableId="1642080019">
    <w:abstractNumId w:val="3"/>
  </w:num>
  <w:num w:numId="8" w16cid:durableId="1387921847">
    <w:abstractNumId w:val="2"/>
  </w:num>
  <w:num w:numId="9" w16cid:durableId="366829810">
    <w:abstractNumId w:val="1"/>
  </w:num>
  <w:num w:numId="10" w16cid:durableId="528300610">
    <w:abstractNumId w:val="0"/>
  </w:num>
  <w:num w:numId="11" w16cid:durableId="306010395">
    <w:abstractNumId w:val="10"/>
  </w:num>
  <w:num w:numId="12" w16cid:durableId="15624050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AE"/>
    <w:rsid w:val="000115CE"/>
    <w:rsid w:val="000828F4"/>
    <w:rsid w:val="000C47AC"/>
    <w:rsid w:val="000D3A18"/>
    <w:rsid w:val="000F1B5C"/>
    <w:rsid w:val="000F51EC"/>
    <w:rsid w:val="000F7122"/>
    <w:rsid w:val="00114A27"/>
    <w:rsid w:val="001B4EEF"/>
    <w:rsid w:val="001B689C"/>
    <w:rsid w:val="001E5F93"/>
    <w:rsid w:val="00200635"/>
    <w:rsid w:val="00254E0D"/>
    <w:rsid w:val="0031745B"/>
    <w:rsid w:val="0038000D"/>
    <w:rsid w:val="00385ACF"/>
    <w:rsid w:val="004153D6"/>
    <w:rsid w:val="00422757"/>
    <w:rsid w:val="00436E03"/>
    <w:rsid w:val="00475D96"/>
    <w:rsid w:val="00477474"/>
    <w:rsid w:val="004803C3"/>
    <w:rsid w:val="00480B7F"/>
    <w:rsid w:val="004A1893"/>
    <w:rsid w:val="004C4A44"/>
    <w:rsid w:val="005125BB"/>
    <w:rsid w:val="005264AB"/>
    <w:rsid w:val="00537F9C"/>
    <w:rsid w:val="00547D40"/>
    <w:rsid w:val="0055629A"/>
    <w:rsid w:val="00572222"/>
    <w:rsid w:val="005D3DA6"/>
    <w:rsid w:val="00616566"/>
    <w:rsid w:val="00642E91"/>
    <w:rsid w:val="00744EA9"/>
    <w:rsid w:val="00752FC4"/>
    <w:rsid w:val="00757E9C"/>
    <w:rsid w:val="007B4C91"/>
    <w:rsid w:val="007D70F7"/>
    <w:rsid w:val="00830C5F"/>
    <w:rsid w:val="00834A33"/>
    <w:rsid w:val="00896EE1"/>
    <w:rsid w:val="008C1482"/>
    <w:rsid w:val="008C2737"/>
    <w:rsid w:val="008D0AA7"/>
    <w:rsid w:val="0090401D"/>
    <w:rsid w:val="00912A0A"/>
    <w:rsid w:val="009468D3"/>
    <w:rsid w:val="00A17117"/>
    <w:rsid w:val="00A5578C"/>
    <w:rsid w:val="00A763AE"/>
    <w:rsid w:val="00AC1A6E"/>
    <w:rsid w:val="00B40F1A"/>
    <w:rsid w:val="00B63133"/>
    <w:rsid w:val="00BC0F0A"/>
    <w:rsid w:val="00C11980"/>
    <w:rsid w:val="00C15223"/>
    <w:rsid w:val="00C37964"/>
    <w:rsid w:val="00CB0809"/>
    <w:rsid w:val="00CF46CA"/>
    <w:rsid w:val="00D04123"/>
    <w:rsid w:val="00D06525"/>
    <w:rsid w:val="00D149F1"/>
    <w:rsid w:val="00D36106"/>
    <w:rsid w:val="00DA1945"/>
    <w:rsid w:val="00DB0298"/>
    <w:rsid w:val="00DC7840"/>
    <w:rsid w:val="00E10E4B"/>
    <w:rsid w:val="00E5646A"/>
    <w:rsid w:val="00E821ED"/>
    <w:rsid w:val="00EF0ABD"/>
    <w:rsid w:val="00F71D73"/>
    <w:rsid w:val="00F763B1"/>
    <w:rsid w:val="00F92E09"/>
    <w:rsid w:val="00FA402E"/>
    <w:rsid w:val="00FB49C2"/>
    <w:rsid w:val="00FE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CB79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F1A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600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0C0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12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812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0C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0C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B38600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B38600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FBFBF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8C273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rsid w:val="00616566"/>
    <w:pPr>
      <w:spacing w:before="960" w:after="960"/>
    </w:pPr>
  </w:style>
  <w:style w:type="character" w:customStyle="1" w:styleId="DateChar">
    <w:name w:val="Date Char"/>
    <w:basedOn w:val="DefaultParagraphFont"/>
    <w:link w:val="Date"/>
    <w:uiPriority w:val="4"/>
    <w:rsid w:val="00616566"/>
    <w:rPr>
      <w:color w:val="auto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B38600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4B1919" w:themeColor="accent1" w:frame="1"/>
        <w:left w:val="single" w:sz="2" w:space="10" w:color="4B1919" w:themeColor="accent1" w:frame="1"/>
        <w:bottom w:val="single" w:sz="2" w:space="10" w:color="4B1919" w:themeColor="accent1" w:frame="1"/>
        <w:right w:val="single" w:sz="2" w:space="10" w:color="4B1919" w:themeColor="accent1" w:frame="1"/>
      </w:pBdr>
      <w:ind w:left="1152" w:right="1152"/>
    </w:pPr>
    <w:rPr>
      <w:rFonts w:eastAsiaTheme="minorEastAsia"/>
      <w:i/>
      <w:iCs/>
      <w:color w:val="381212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</w:rPr>
      <w:tblPr/>
      <w:tcPr>
        <w:shd w:val="clear" w:color="auto" w:fill="D6848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848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</w:rPr>
      <w:tblPr/>
      <w:tcPr>
        <w:shd w:val="clear" w:color="auto" w:fill="FFEF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F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</w:rPr>
      <w:tblPr/>
      <w:tcPr>
        <w:shd w:val="clear" w:color="auto" w:fill="CEEBE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EBE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</w:rPr>
      <w:tblPr/>
      <w:tcPr>
        <w:shd w:val="clear" w:color="auto" w:fill="B2AD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AD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0E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A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2C2C" w:themeFill="accent4" w:themeFillShade="CC"/>
      </w:tcPr>
    </w:tblStylePr>
    <w:tblStylePr w:type="lastRow">
      <w:rPr>
        <w:b/>
        <w:bCs/>
        <w:color w:val="2F2C2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B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5B9A8" w:themeFill="accent3" w:themeFillShade="CC"/>
      </w:tcPr>
    </w:tblStylePr>
    <w:tblStylePr w:type="lastRow">
      <w:rPr>
        <w:b/>
        <w:bCs/>
        <w:color w:val="55B9A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0E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0F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0F0F" w:themeColor="accent1" w:themeShade="99"/>
          <w:insideV w:val="nil"/>
        </w:tcBorders>
        <w:shd w:val="clear" w:color="auto" w:fill="2D0F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0F0F" w:themeFill="accent1" w:themeFillShade="99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CC656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6A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6A000" w:themeColor="accent2" w:themeShade="99"/>
          <w:insideV w:val="nil"/>
        </w:tcBorders>
        <w:shd w:val="clear" w:color="auto" w:fill="D6A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A000" w:themeFill="accent2" w:themeFillShade="99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B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B3838" w:themeColor="accent4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A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8F8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8F81" w:themeColor="accent3" w:themeShade="99"/>
          <w:insideV w:val="nil"/>
        </w:tcBorders>
        <w:shd w:val="clear" w:color="auto" w:fill="3B8F8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81" w:themeFill="accent3" w:themeFillShade="99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5CDC1" w:themeColor="accent3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3212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32121" w:themeColor="accent4" w:themeShade="99"/>
          <w:insideV w:val="nil"/>
        </w:tcBorders>
        <w:shd w:val="clear" w:color="auto" w:fill="23212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121" w:themeFill="accent4" w:themeFillShade="99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9F999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0C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12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18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C20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7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B3A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1B1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2A2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B38600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68484" w:themeColor="accent1" w:themeTint="66"/>
        <w:left w:val="single" w:sz="4" w:space="0" w:color="D68484" w:themeColor="accent1" w:themeTint="66"/>
        <w:bottom w:val="single" w:sz="4" w:space="0" w:color="D68484" w:themeColor="accent1" w:themeTint="66"/>
        <w:right w:val="single" w:sz="4" w:space="0" w:color="D68484" w:themeColor="accent1" w:themeTint="66"/>
        <w:insideH w:val="single" w:sz="4" w:space="0" w:color="D68484" w:themeColor="accent1" w:themeTint="66"/>
        <w:insideV w:val="single" w:sz="4" w:space="0" w:color="D6848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FC1" w:themeColor="accent2" w:themeTint="66"/>
        <w:left w:val="single" w:sz="4" w:space="0" w:color="FFEFC1" w:themeColor="accent2" w:themeTint="66"/>
        <w:bottom w:val="single" w:sz="4" w:space="0" w:color="FFEFC1" w:themeColor="accent2" w:themeTint="66"/>
        <w:right w:val="single" w:sz="4" w:space="0" w:color="FFEFC1" w:themeColor="accent2" w:themeTint="66"/>
        <w:insideH w:val="single" w:sz="4" w:space="0" w:color="FFEFC1" w:themeColor="accent2" w:themeTint="66"/>
        <w:insideV w:val="single" w:sz="4" w:space="0" w:color="FFEF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EEBE6" w:themeColor="accent3" w:themeTint="66"/>
        <w:left w:val="single" w:sz="4" w:space="0" w:color="CEEBE6" w:themeColor="accent3" w:themeTint="66"/>
        <w:bottom w:val="single" w:sz="4" w:space="0" w:color="CEEBE6" w:themeColor="accent3" w:themeTint="66"/>
        <w:right w:val="single" w:sz="4" w:space="0" w:color="CEEBE6" w:themeColor="accent3" w:themeTint="66"/>
        <w:insideH w:val="single" w:sz="4" w:space="0" w:color="CEEBE6" w:themeColor="accent3" w:themeTint="66"/>
        <w:insideV w:val="single" w:sz="4" w:space="0" w:color="CEEBE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2ADAD" w:themeColor="accent4" w:themeTint="66"/>
        <w:left w:val="single" w:sz="4" w:space="0" w:color="B2ADAD" w:themeColor="accent4" w:themeTint="66"/>
        <w:bottom w:val="single" w:sz="4" w:space="0" w:color="B2ADAD" w:themeColor="accent4" w:themeTint="66"/>
        <w:right w:val="single" w:sz="4" w:space="0" w:color="B2ADAD" w:themeColor="accent4" w:themeTint="66"/>
        <w:insideH w:val="single" w:sz="4" w:space="0" w:color="B2ADAD" w:themeColor="accent4" w:themeTint="66"/>
        <w:insideV w:val="single" w:sz="4" w:space="0" w:color="B2AD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C14646" w:themeColor="accent1" w:themeTint="99"/>
        <w:bottom w:val="single" w:sz="2" w:space="0" w:color="C14646" w:themeColor="accent1" w:themeTint="99"/>
        <w:insideH w:val="single" w:sz="2" w:space="0" w:color="C14646" w:themeColor="accent1" w:themeTint="99"/>
        <w:insideV w:val="single" w:sz="2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464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E7A3" w:themeColor="accent2" w:themeTint="99"/>
        <w:bottom w:val="single" w:sz="2" w:space="0" w:color="FFE7A3" w:themeColor="accent2" w:themeTint="99"/>
        <w:insideH w:val="single" w:sz="2" w:space="0" w:color="FFE7A3" w:themeColor="accent2" w:themeTint="99"/>
        <w:insideV w:val="single" w:sz="2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7A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B5E1D9" w:themeColor="accent3" w:themeTint="99"/>
        <w:bottom w:val="single" w:sz="2" w:space="0" w:color="B5E1D9" w:themeColor="accent3" w:themeTint="99"/>
        <w:insideH w:val="single" w:sz="2" w:space="0" w:color="B5E1D9" w:themeColor="accent3" w:themeTint="99"/>
        <w:insideV w:val="single" w:sz="2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E1D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B8585" w:themeColor="accent4" w:themeTint="99"/>
        <w:bottom w:val="single" w:sz="2" w:space="0" w:color="8B8585" w:themeColor="accent4" w:themeTint="99"/>
        <w:insideH w:val="single" w:sz="2" w:space="0" w:color="8B8585" w:themeColor="accent4" w:themeTint="99"/>
        <w:insideV w:val="single" w:sz="2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858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D6848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FC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EEBE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B2ADA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250C0C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38121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38121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250C0C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250C0C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F51EC"/>
    <w:rPr>
      <w:color w:val="1D1C1C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381212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4B1919" w:themeColor="accent1"/>
        <w:bottom w:val="single" w:sz="4" w:space="10" w:color="4B1919" w:themeColor="accent1"/>
      </w:pBdr>
      <w:spacing w:before="360" w:after="360"/>
      <w:ind w:left="864" w:right="864"/>
      <w:jc w:val="center"/>
    </w:pPr>
    <w:rPr>
      <w:i/>
      <w:iCs/>
      <w:color w:val="38121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381212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381212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1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  <w:shd w:val="clear" w:color="auto" w:fill="E5B3B3" w:themeFill="accent1" w:themeFillTint="3F"/>
      </w:tcPr>
    </w:tblStylePr>
    <w:tblStylePr w:type="band2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1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  <w:shd w:val="clear" w:color="auto" w:fill="FFF5D9" w:themeFill="accent2" w:themeFillTint="3F"/>
      </w:tcPr>
    </w:tblStylePr>
    <w:tblStylePr w:type="band2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1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  <w:shd w:val="clear" w:color="auto" w:fill="E0F2EF" w:themeFill="accent3" w:themeFillTint="3F"/>
      </w:tcPr>
    </w:tblStylePr>
    <w:tblStylePr w:type="band2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1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  <w:shd w:val="clear" w:color="auto" w:fill="CFCCCC" w:themeFill="accent4" w:themeFillTint="3F"/>
      </w:tcPr>
    </w:tblStylePr>
    <w:tblStylePr w:type="band2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bottom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bottom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bottom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bottom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B1919" w:themeColor="accent1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1919" w:themeColor="accent1"/>
          <w:right w:val="single" w:sz="4" w:space="0" w:color="4B1919" w:themeColor="accent1"/>
        </w:tcBorders>
      </w:tcPr>
    </w:tblStylePr>
    <w:tblStylePr w:type="band1Horz">
      <w:tblPr/>
      <w:tcPr>
        <w:tcBorders>
          <w:top w:val="single" w:sz="4" w:space="0" w:color="4B1919" w:themeColor="accent1"/>
          <w:bottom w:val="single" w:sz="4" w:space="0" w:color="4B191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1919" w:themeColor="accent1"/>
          <w:left w:val="nil"/>
        </w:tcBorders>
      </w:tcPr>
    </w:tblStylePr>
    <w:tblStylePr w:type="swCell">
      <w:tblPr/>
      <w:tcPr>
        <w:tcBorders>
          <w:top w:val="double" w:sz="4" w:space="0" w:color="4B191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966" w:themeColor="accent2"/>
          <w:right w:val="single" w:sz="4" w:space="0" w:color="FFD966" w:themeColor="accent2"/>
        </w:tcBorders>
      </w:tcPr>
    </w:tblStylePr>
    <w:tblStylePr w:type="band1Horz">
      <w:tblPr/>
      <w:tcPr>
        <w:tcBorders>
          <w:top w:val="single" w:sz="4" w:space="0" w:color="FFD966" w:themeColor="accent2"/>
          <w:bottom w:val="single" w:sz="4" w:space="0" w:color="FFD96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966" w:themeColor="accent2"/>
          <w:left w:val="nil"/>
        </w:tcBorders>
      </w:tcPr>
    </w:tblStylePr>
    <w:tblStylePr w:type="swCell">
      <w:tblPr/>
      <w:tcPr>
        <w:tcBorders>
          <w:top w:val="double" w:sz="4" w:space="0" w:color="FFD96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5CDC1" w:themeColor="accent3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CDC1" w:themeColor="accent3"/>
          <w:right w:val="single" w:sz="4" w:space="0" w:color="85CDC1" w:themeColor="accent3"/>
        </w:tcBorders>
      </w:tcPr>
    </w:tblStylePr>
    <w:tblStylePr w:type="band1Horz">
      <w:tblPr/>
      <w:tcPr>
        <w:tcBorders>
          <w:top w:val="single" w:sz="4" w:space="0" w:color="85CDC1" w:themeColor="accent3"/>
          <w:bottom w:val="single" w:sz="4" w:space="0" w:color="85CDC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CDC1" w:themeColor="accent3"/>
          <w:left w:val="nil"/>
        </w:tcBorders>
      </w:tcPr>
    </w:tblStylePr>
    <w:tblStylePr w:type="swCell">
      <w:tblPr/>
      <w:tcPr>
        <w:tcBorders>
          <w:top w:val="double" w:sz="4" w:space="0" w:color="85CDC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3B3838" w:themeColor="accent4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B3838" w:themeColor="accent4"/>
          <w:right w:val="single" w:sz="4" w:space="0" w:color="3B3838" w:themeColor="accent4"/>
        </w:tcBorders>
      </w:tcPr>
    </w:tblStylePr>
    <w:tblStylePr w:type="band1Horz">
      <w:tblPr/>
      <w:tcPr>
        <w:tcBorders>
          <w:top w:val="single" w:sz="4" w:space="0" w:color="3B3838" w:themeColor="accent4"/>
          <w:bottom w:val="single" w:sz="4" w:space="0" w:color="3B383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B3838" w:themeColor="accent4"/>
          <w:left w:val="nil"/>
        </w:tcBorders>
      </w:tcPr>
    </w:tblStylePr>
    <w:tblStylePr w:type="swCell">
      <w:tblPr/>
      <w:tcPr>
        <w:tcBorders>
          <w:top w:val="double" w:sz="4" w:space="0" w:color="3B383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1919" w:themeColor="accent1"/>
        <w:left w:val="single" w:sz="24" w:space="0" w:color="4B1919" w:themeColor="accent1"/>
        <w:bottom w:val="single" w:sz="24" w:space="0" w:color="4B1919" w:themeColor="accent1"/>
        <w:right w:val="single" w:sz="24" w:space="0" w:color="4B1919" w:themeColor="accent1"/>
      </w:tblBorders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D966" w:themeColor="accent2"/>
        <w:left w:val="single" w:sz="24" w:space="0" w:color="FFD966" w:themeColor="accent2"/>
        <w:bottom w:val="single" w:sz="24" w:space="0" w:color="FFD966" w:themeColor="accent2"/>
        <w:right w:val="single" w:sz="24" w:space="0" w:color="FFD966" w:themeColor="accent2"/>
      </w:tblBorders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5CDC1" w:themeColor="accent3"/>
        <w:left w:val="single" w:sz="24" w:space="0" w:color="85CDC1" w:themeColor="accent3"/>
        <w:bottom w:val="single" w:sz="24" w:space="0" w:color="85CDC1" w:themeColor="accent3"/>
        <w:right w:val="single" w:sz="24" w:space="0" w:color="85CDC1" w:themeColor="accent3"/>
      </w:tblBorders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B3838" w:themeColor="accent4"/>
        <w:left w:val="single" w:sz="24" w:space="0" w:color="3B3838" w:themeColor="accent4"/>
        <w:bottom w:val="single" w:sz="24" w:space="0" w:color="3B3838" w:themeColor="accent4"/>
        <w:right w:val="single" w:sz="24" w:space="0" w:color="3B3838" w:themeColor="accent4"/>
      </w:tblBorders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4B1919" w:themeColor="accent1"/>
        <w:bottom w:val="single" w:sz="4" w:space="0" w:color="4B191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B191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D966" w:themeColor="accent2"/>
        <w:bottom w:val="single" w:sz="4" w:space="0" w:color="FFD96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D96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85CDC1" w:themeColor="accent3"/>
        <w:bottom w:val="single" w:sz="4" w:space="0" w:color="85CDC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5CDC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3B3838" w:themeColor="accent4"/>
        <w:bottom w:val="single" w:sz="4" w:space="0" w:color="3B383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B383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191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191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191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191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D96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D96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D96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D96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CDC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CDC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CDC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CDC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B383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B383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B383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B383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  <w:insideV w:val="single" w:sz="8" w:space="0" w:color="983232" w:themeColor="accent1" w:themeTint="BF"/>
      </w:tblBorders>
    </w:tblPr>
    <w:tcPr>
      <w:shd w:val="clear" w:color="auto" w:fill="E5B3B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323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  <w:insideV w:val="single" w:sz="8" w:space="0" w:color="FFE28C" w:themeColor="accent2" w:themeTint="BF"/>
      </w:tblBorders>
    </w:tblPr>
    <w:tcPr>
      <w:shd w:val="clear" w:color="auto" w:fill="FFF5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28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  <w:insideV w:val="single" w:sz="8" w:space="0" w:color="A3D9D0" w:themeColor="accent3" w:themeTint="BF"/>
      </w:tblBorders>
    </w:tblPr>
    <w:tcPr>
      <w:shd w:val="clear" w:color="auto" w:fill="E0F2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D9D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  <w:insideV w:val="single" w:sz="8" w:space="0" w:color="6D6868" w:themeColor="accent4" w:themeTint="BF"/>
      </w:tblBorders>
    </w:tblPr>
    <w:tcPr>
      <w:shd w:val="clear" w:color="auto" w:fill="CFCC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D686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cPr>
      <w:shd w:val="clear" w:color="auto" w:fill="E5B3B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E0E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C1C1" w:themeFill="accent1" w:themeFillTint="33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tcBorders>
          <w:insideH w:val="single" w:sz="6" w:space="0" w:color="4B1919" w:themeColor="accent1"/>
          <w:insideV w:val="single" w:sz="6" w:space="0" w:color="4B1919" w:themeColor="accent1"/>
        </w:tcBorders>
        <w:shd w:val="clear" w:color="auto" w:fill="CC656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cPr>
      <w:shd w:val="clear" w:color="auto" w:fill="FFF5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E0" w:themeFill="accent2" w:themeFillTint="33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tcBorders>
          <w:insideH w:val="single" w:sz="6" w:space="0" w:color="FFD966" w:themeColor="accent2"/>
          <w:insideV w:val="single" w:sz="6" w:space="0" w:color="FFD966" w:themeColor="accent2"/>
        </w:tcBorders>
        <w:shd w:val="clear" w:color="auto" w:fill="FFEB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cPr>
      <w:shd w:val="clear" w:color="auto" w:fill="E0F2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A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2" w:themeFill="accent3" w:themeFillTint="33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tcBorders>
          <w:insideH w:val="single" w:sz="6" w:space="0" w:color="85CDC1" w:themeColor="accent3"/>
          <w:insideV w:val="single" w:sz="6" w:space="0" w:color="85CDC1" w:themeColor="accent3"/>
        </w:tcBorders>
        <w:shd w:val="clear" w:color="auto" w:fill="C2E6E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cPr>
      <w:shd w:val="clear" w:color="auto" w:fill="CFCC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B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6D6" w:themeFill="accent4" w:themeFillTint="33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tcBorders>
          <w:insideH w:val="single" w:sz="6" w:space="0" w:color="3B3838" w:themeColor="accent4"/>
          <w:insideV w:val="single" w:sz="6" w:space="0" w:color="3B3838" w:themeColor="accent4"/>
        </w:tcBorders>
        <w:shd w:val="clear" w:color="auto" w:fill="9F999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B3B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656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656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5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B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BB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2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E6E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E6E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C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99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99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191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shd w:val="clear" w:color="auto" w:fill="E5B3B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966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shd w:val="clear" w:color="auto" w:fill="FFF5D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CDC1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shd w:val="clear" w:color="auto" w:fill="E0F2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B3838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shd w:val="clear" w:color="auto" w:fill="CFCCCC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191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191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191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B3B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96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96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5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CDC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CDC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2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B383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B383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C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B3B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5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2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C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381212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ersonal Letterhead">
  <a:themeElements>
    <a:clrScheme name="Letterhead LH05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1919"/>
      </a:accent1>
      <a:accent2>
        <a:srgbClr val="FFD966"/>
      </a:accent2>
      <a:accent3>
        <a:srgbClr val="85CDC1"/>
      </a:accent3>
      <a:accent4>
        <a:srgbClr val="3B3838"/>
      </a:accent4>
      <a:accent5>
        <a:srgbClr val="FFFFFF"/>
      </a:accent5>
      <a:accent6>
        <a:srgbClr val="FFFFFF"/>
      </a:accent6>
      <a:hlink>
        <a:srgbClr val="85CDC1"/>
      </a:hlink>
      <a:folHlink>
        <a:srgbClr val="FF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FC7DD9-CC59-440D-8BD5-BF1CDAF92E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69ADA7-2318-4FE3-851B-D4E16630539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F0CBE45-DAE6-45E6-B25F-F12C3F40FB6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648B31-2785-469C-B082-695F8D73BF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2023-11-10T09:25:00Z</dcterms:created>
  <dcterms:modified xsi:type="dcterms:W3CDTF">2023-11-10T09:25:00Z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