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FD908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279A446D">
                      <wp:simplePos x="0" y="0"/>
                      <wp:positionH relativeFrom="column">
                        <wp:posOffset>-1027430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74AB6126" w:rsidR="00EF0ABD" w:rsidRPr="00EF0ABD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Surat Training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80.9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tpmVEeIAAAAKAQAADwAAAGRycy9kb3du&#10;cmV2LnhtbEyPS0+EQBCE7yb+h0mbeDG7A2wERZqNMT6Svbn4iLdZpgUi00OYWcB/73jSY6UqVV8V&#10;28X0YqLRdZYR4nUEgri2uuMG4aV6WF2BcF6xVr1lQvgmB9vy9KRQubYzP9O0940IJexyhdB6P+RS&#10;urolo9zaDsTB+7SjUT7IsZF6VHMoN71MoiiVRnUcFlo10F1L9df+aBA+Lpr3nVseX+fN5Wa4f5qq&#10;7E1XiOdny+0NCE+L/wvDL35AhzIwHeyRtRM9wipO48DuEZIsBRESSRYlIA4I13EMsizk/wvlD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C2mZUR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74AB6126" w:rsidR="00EF0ABD" w:rsidRPr="00EF0ABD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Surat Training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153B80EE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proofErr w:type="spellStart"/>
      <w:r w:rsidRPr="00EF0ABD">
        <w:rPr>
          <w:b/>
          <w:bCs/>
          <w:sz w:val="24"/>
          <w:szCs w:val="24"/>
        </w:rPr>
        <w:t>Diberikan</w:t>
      </w:r>
      <w:proofErr w:type="spellEnd"/>
      <w:r w:rsidRPr="00EF0AB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F0ABD">
        <w:rPr>
          <w:b/>
          <w:bCs/>
          <w:sz w:val="24"/>
          <w:szCs w:val="24"/>
        </w:rPr>
        <w:t>Kepada</w:t>
      </w:r>
      <w:proofErr w:type="spellEnd"/>
      <w:r w:rsidR="001E5F93">
        <w:rPr>
          <w:b/>
          <w:bCs/>
          <w:sz w:val="24"/>
          <w:szCs w:val="24"/>
        </w:rPr>
        <w:t xml:space="preserve"> </w:t>
      </w:r>
      <w:r w:rsidRPr="00EF0ABD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EF0ABD">
        <w:t>Periode</w:t>
      </w:r>
      <w:proofErr w:type="spellEnd"/>
      <w:r w:rsidRPr="00EF0ABD">
        <w:t xml:space="preserve"> Dinas</w:t>
      </w:r>
    </w:p>
    <w:p w14:paraId="32DFA593" w14:textId="238931CE" w:rsidR="00EF0ABD" w:rsidRDefault="00EF0ABD" w:rsidP="001E5F93">
      <w:pPr>
        <w:spacing w:after="0" w:line="360" w:lineRule="auto"/>
      </w:pPr>
      <w:r>
        <w:t>NRP</w:t>
      </w:r>
      <w:r>
        <w:tab/>
      </w:r>
      <w:r>
        <w:tab/>
      </w:r>
      <w:r>
        <w:tab/>
        <w:t xml:space="preserve">: </w:t>
      </w:r>
    </w:p>
    <w:p w14:paraId="440844A8" w14:textId="614881A1" w:rsidR="00EF0ABD" w:rsidRDefault="00EF0ABD" w:rsidP="00DB0298">
      <w:pPr>
        <w:spacing w:after="0" w:line="360" w:lineRule="auto"/>
      </w:pPr>
      <w:r>
        <w:t>Nama</w:t>
      </w:r>
      <w:r>
        <w:tab/>
      </w:r>
      <w:r>
        <w:tab/>
      </w:r>
      <w:r>
        <w:tab/>
        <w:t>:</w:t>
      </w:r>
    </w:p>
    <w:p w14:paraId="04F71E62" w14:textId="2F356C23" w:rsidR="00EF0ABD" w:rsidRDefault="00EF0ABD" w:rsidP="00DB0298">
      <w:pPr>
        <w:spacing w:after="0" w:line="360" w:lineRule="auto"/>
      </w:pPr>
      <w:proofErr w:type="spellStart"/>
      <w:r>
        <w:t>Departemen</w:t>
      </w:r>
      <w:proofErr w:type="spellEnd"/>
      <w:r>
        <w:tab/>
      </w:r>
      <w:r>
        <w:tab/>
        <w:t>:</w:t>
      </w:r>
    </w:p>
    <w:p w14:paraId="33DED52F" w14:textId="7C733E83" w:rsidR="00EF0ABD" w:rsidRDefault="00EF0ABD" w:rsidP="00DB0298">
      <w:pPr>
        <w:spacing w:after="0" w:line="360" w:lineRule="auto"/>
      </w:pPr>
      <w:proofErr w:type="spellStart"/>
      <w:r>
        <w:t>Jabatan</w:t>
      </w:r>
      <w:proofErr w:type="spellEnd"/>
      <w:r>
        <w:tab/>
      </w:r>
      <w:r>
        <w:tab/>
        <w:t>:</w:t>
      </w:r>
    </w:p>
    <w:p w14:paraId="5B27A8C0" w14:textId="56963161" w:rsidR="00EF0ABD" w:rsidRDefault="00EF0ABD" w:rsidP="00DB0298">
      <w:pPr>
        <w:spacing w:after="0" w:line="360" w:lineRule="auto"/>
      </w:pPr>
      <w:r>
        <w:t>Alamat</w:t>
      </w:r>
      <w:r>
        <w:tab/>
      </w:r>
      <w:r>
        <w:tab/>
      </w:r>
      <w:r>
        <w:tab/>
        <w:t>:</w:t>
      </w:r>
    </w:p>
    <w:p w14:paraId="46384D44" w14:textId="77777777" w:rsidR="00DB0298" w:rsidRDefault="00EF0ABD" w:rsidP="00DB0298">
      <w:pPr>
        <w:spacing w:after="0" w:line="360" w:lineRule="auto"/>
      </w:pPr>
      <w:r>
        <w:t>Telephone</w:t>
      </w:r>
      <w:r>
        <w:tab/>
      </w:r>
      <w:r>
        <w:tab/>
        <w:t>: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9D5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proofErr w:type="spellStart"/>
      <w:proofErr w:type="gramStart"/>
      <w:r w:rsidRPr="00DB0298">
        <w:rPr>
          <w:b/>
          <w:bCs/>
          <w:sz w:val="24"/>
          <w:szCs w:val="24"/>
        </w:rPr>
        <w:t>Keperluan</w:t>
      </w:r>
      <w:proofErr w:type="spellEnd"/>
      <w:r w:rsidRPr="00DB0298">
        <w:rPr>
          <w:b/>
          <w:bCs/>
          <w:sz w:val="24"/>
          <w:szCs w:val="24"/>
        </w:rPr>
        <w:t xml:space="preserve"> :</w:t>
      </w:r>
      <w:proofErr w:type="gramEnd"/>
      <w:r w:rsidRPr="00DB0298">
        <w:rPr>
          <w:b/>
          <w:bCs/>
          <w:sz w:val="24"/>
          <w:szCs w:val="24"/>
        </w:rPr>
        <w:t xml:space="preserve"> </w:t>
      </w:r>
    </w:p>
    <w:p w14:paraId="67363D76" w14:textId="28590303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proofErr w:type="spellStart"/>
      <w:r w:rsidRPr="00DB0298">
        <w:t>Penginapan</w:t>
      </w:r>
      <w:proofErr w:type="spellEnd"/>
      <w:r w:rsidRPr="00DB0298">
        <w:t xml:space="preserve"> </w:t>
      </w:r>
      <w:r w:rsidRPr="00DB0298">
        <w:tab/>
      </w:r>
      <w:r w:rsidR="001E5F93">
        <w:tab/>
      </w:r>
      <w:r w:rsidRPr="00DB0298">
        <w:t>:</w:t>
      </w:r>
    </w:p>
    <w:p w14:paraId="7E1EFAF1" w14:textId="3CAB0EDD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3AEBEDD9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proofErr w:type="spellStart"/>
      <w:r>
        <w:t>Keterangan</w:t>
      </w:r>
      <w:proofErr w:type="spellEnd"/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93BA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proofErr w:type="spellStart"/>
      <w:r w:rsidRPr="00DB0298">
        <w:t>Persetujuan</w:t>
      </w:r>
      <w:proofErr w:type="spellEnd"/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D9FFF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BD87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 xml:space="preserve">Ruang </w:t>
      </w:r>
      <w:proofErr w:type="spellStart"/>
      <w:r w:rsidRPr="000C47AC">
        <w:rPr>
          <w:sz w:val="18"/>
          <w:szCs w:val="18"/>
        </w:rPr>
        <w:t>untuk</w:t>
      </w:r>
      <w:proofErr w:type="spellEnd"/>
      <w:r w:rsidRPr="000C47AC">
        <w:rPr>
          <w:sz w:val="18"/>
          <w:szCs w:val="18"/>
        </w:rPr>
        <w:t xml:space="preserve"> </w:t>
      </w:r>
      <w:proofErr w:type="spellStart"/>
      <w:r w:rsidRPr="000C47AC">
        <w:rPr>
          <w:sz w:val="18"/>
          <w:szCs w:val="18"/>
        </w:rPr>
        <w:t>diisi</w:t>
      </w:r>
      <w:proofErr w:type="spellEnd"/>
      <w:r w:rsidRPr="000C47AC">
        <w:rPr>
          <w:sz w:val="18"/>
          <w:szCs w:val="18"/>
        </w:rPr>
        <w:t xml:space="preserve"> oleh Divisi/Job site/Cabang/</w:t>
      </w:r>
      <w:proofErr w:type="spellStart"/>
      <w:r w:rsidRPr="000C47AC">
        <w:rPr>
          <w:sz w:val="18"/>
          <w:szCs w:val="18"/>
        </w:rPr>
        <w:t>Perwakilan</w:t>
      </w:r>
      <w:proofErr w:type="spellEnd"/>
      <w:r w:rsidRPr="000C47AC">
        <w:rPr>
          <w:sz w:val="18"/>
          <w:szCs w:val="18"/>
        </w:rPr>
        <w:t xml:space="preserve"> di </w:t>
      </w:r>
      <w:proofErr w:type="spellStart"/>
      <w:r w:rsidRPr="000C47AC">
        <w:rPr>
          <w:sz w:val="18"/>
          <w:szCs w:val="18"/>
        </w:rPr>
        <w:t>tempat</w:t>
      </w:r>
      <w:proofErr w:type="spellEnd"/>
      <w:r w:rsidRPr="000C47AC">
        <w:rPr>
          <w:sz w:val="18"/>
          <w:szCs w:val="18"/>
        </w:rPr>
        <w:t xml:space="preserve"> </w:t>
      </w:r>
      <w:proofErr w:type="spellStart"/>
      <w:r w:rsidRPr="000C47AC">
        <w:rPr>
          <w:sz w:val="18"/>
          <w:szCs w:val="18"/>
        </w:rPr>
        <w:t>tujuan</w:t>
      </w:r>
      <w:proofErr w:type="spellEnd"/>
    </w:p>
    <w:p w14:paraId="38BAD875" w14:textId="262C06AD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proofErr w:type="spellStart"/>
      <w:r w:rsidRPr="000C47AC">
        <w:rPr>
          <w:sz w:val="20"/>
          <w:szCs w:val="20"/>
        </w:rPr>
        <w:t>Tanggal</w:t>
      </w:r>
      <w:proofErr w:type="spellEnd"/>
      <w:r w:rsidRPr="000C47AC">
        <w:rPr>
          <w:sz w:val="20"/>
          <w:szCs w:val="20"/>
        </w:rPr>
        <w:t xml:space="preserve"> </w:t>
      </w:r>
      <w:proofErr w:type="spellStart"/>
      <w:proofErr w:type="gramStart"/>
      <w:r w:rsidRPr="000C47AC">
        <w:rPr>
          <w:sz w:val="20"/>
          <w:szCs w:val="20"/>
        </w:rPr>
        <w:t>tiba</w:t>
      </w:r>
      <w:proofErr w:type="spellEnd"/>
      <w:r w:rsidRPr="000C47AC">
        <w:rPr>
          <w:sz w:val="20"/>
          <w:szCs w:val="20"/>
        </w:rPr>
        <w:t xml:space="preserve"> :</w:t>
      </w:r>
      <w:proofErr w:type="gramEnd"/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proofErr w:type="spellStart"/>
      <w:r w:rsidRPr="000C47AC">
        <w:rPr>
          <w:sz w:val="20"/>
          <w:szCs w:val="20"/>
        </w:rPr>
        <w:t>Tanggal</w:t>
      </w:r>
      <w:proofErr w:type="spellEnd"/>
      <w:r w:rsidRPr="000C47AC">
        <w:rPr>
          <w:sz w:val="20"/>
          <w:szCs w:val="20"/>
        </w:rPr>
        <w:t xml:space="preserve">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</w:t>
      </w:r>
      <w:r w:rsidR="00A5670F">
        <w:rPr>
          <w:sz w:val="20"/>
          <w:szCs w:val="20"/>
        </w:rPr>
        <w:t xml:space="preserve"> </w:t>
      </w:r>
      <w:r w:rsidR="001E5F93">
        <w:rPr>
          <w:sz w:val="20"/>
          <w:szCs w:val="20"/>
        </w:rPr>
        <w:t xml:space="preserve">  </w:t>
      </w:r>
      <w:proofErr w:type="spellStart"/>
      <w:r w:rsidRPr="000C47AC">
        <w:rPr>
          <w:sz w:val="20"/>
          <w:szCs w:val="20"/>
        </w:rPr>
        <w:t>Mengetahui</w:t>
      </w:r>
      <w:proofErr w:type="spellEnd"/>
      <w:r w:rsidRPr="000C47AC">
        <w:rPr>
          <w:sz w:val="20"/>
          <w:szCs w:val="20"/>
        </w:rPr>
        <w:t>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3E71E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DA1945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F7F2" w14:textId="77777777" w:rsidR="00641AF9" w:rsidRDefault="00641AF9">
      <w:pPr>
        <w:spacing w:after="0" w:line="240" w:lineRule="auto"/>
      </w:pPr>
      <w:r>
        <w:separator/>
      </w:r>
    </w:p>
    <w:p w14:paraId="6D64CDA9" w14:textId="77777777" w:rsidR="00641AF9" w:rsidRDefault="00641AF9"/>
  </w:endnote>
  <w:endnote w:type="continuationSeparator" w:id="0">
    <w:p w14:paraId="6A5301BD" w14:textId="77777777" w:rsidR="00641AF9" w:rsidRDefault="00641AF9">
      <w:pPr>
        <w:spacing w:after="0" w:line="240" w:lineRule="auto"/>
      </w:pPr>
      <w:r>
        <w:continuationSeparator/>
      </w:r>
    </w:p>
    <w:p w14:paraId="0D76A11B" w14:textId="77777777" w:rsidR="00641AF9" w:rsidRDefault="00641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1B20" w14:textId="77777777" w:rsidR="00641AF9" w:rsidRDefault="00641AF9">
      <w:pPr>
        <w:spacing w:after="0" w:line="240" w:lineRule="auto"/>
      </w:pPr>
      <w:r>
        <w:separator/>
      </w:r>
    </w:p>
    <w:p w14:paraId="728A8339" w14:textId="77777777" w:rsidR="00641AF9" w:rsidRDefault="00641AF9"/>
  </w:footnote>
  <w:footnote w:type="continuationSeparator" w:id="0">
    <w:p w14:paraId="107E55D9" w14:textId="77777777" w:rsidR="00641AF9" w:rsidRDefault="00641AF9">
      <w:pPr>
        <w:spacing w:after="0" w:line="240" w:lineRule="auto"/>
      </w:pPr>
      <w:r>
        <w:continuationSeparator/>
      </w:r>
    </w:p>
    <w:p w14:paraId="59B011BD" w14:textId="77777777" w:rsidR="00641AF9" w:rsidRDefault="00641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0DD5571" id="Group 1" o:spid="_x0000_s1026" alt="&quot;&quot;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B43A3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071DC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72222"/>
    <w:rsid w:val="005D3DA6"/>
    <w:rsid w:val="00616566"/>
    <w:rsid w:val="00641AF9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5670F"/>
    <w:rsid w:val="00A763AE"/>
    <w:rsid w:val="00AC1A6E"/>
    <w:rsid w:val="00B40F1A"/>
    <w:rsid w:val="00B63133"/>
    <w:rsid w:val="00BC0F0A"/>
    <w:rsid w:val="00C11980"/>
    <w:rsid w:val="00C15223"/>
    <w:rsid w:val="00C37964"/>
    <w:rsid w:val="00CB0809"/>
    <w:rsid w:val="00CF46CA"/>
    <w:rsid w:val="00D04123"/>
    <w:rsid w:val="00D06525"/>
    <w:rsid w:val="00D149F1"/>
    <w:rsid w:val="00D36106"/>
    <w:rsid w:val="00DA1945"/>
    <w:rsid w:val="00DB0298"/>
    <w:rsid w:val="00DC7840"/>
    <w:rsid w:val="00E10E4B"/>
    <w:rsid w:val="00E5646A"/>
    <w:rsid w:val="00E821ED"/>
    <w:rsid w:val="00EF0ABD"/>
    <w:rsid w:val="00F71D73"/>
    <w:rsid w:val="00F763B1"/>
    <w:rsid w:val="00FA402E"/>
    <w:rsid w:val="00FB49C2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2023-11-10T09:25:00Z</dcterms:created>
  <dcterms:modified xsi:type="dcterms:W3CDTF">2023-11-16T08:34:00Z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