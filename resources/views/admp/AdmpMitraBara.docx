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77" w:type="pct"/>
        <w:tblInd w:w="-1080" w:type="dxa"/>
        <w:tblBorders>
          <w:bottom w:val="single" w:sz="4" w:space="0" w:color="auto"/>
        </w:tblBorders>
        <w:tblLook w:val="0600" w:firstRow="0" w:lastRow="0" w:firstColumn="0" w:lastColumn="0" w:noHBand="1" w:noVBand="1"/>
        <w:tblDescription w:val="Layout table"/>
      </w:tblPr>
      <w:tblGrid>
        <w:gridCol w:w="1080"/>
        <w:gridCol w:w="4546"/>
        <w:gridCol w:w="4814"/>
      </w:tblGrid>
      <w:tr w:rsidR="00DA1945" w14:paraId="572FCBF0" w14:textId="2E013490" w:rsidTr="00EF0ABD">
        <w:trPr>
          <w:trHeight w:val="291"/>
        </w:trPr>
        <w:tc>
          <w:tcPr>
            <w:tcW w:w="1080" w:type="dxa"/>
            <w:tcBorders>
              <w:bottom w:val="nil"/>
            </w:tcBorders>
          </w:tcPr>
          <w:p w14:paraId="70EC9ADF" w14:textId="5612D01D" w:rsidR="00DA1945" w:rsidRPr="00BF3499" w:rsidRDefault="00DA1945" w:rsidP="00CB080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1" layoutInCell="1" allowOverlap="1" wp14:anchorId="4F0EB846" wp14:editId="19D96244">
                      <wp:simplePos x="0" y="0"/>
                      <wp:positionH relativeFrom="margin">
                        <wp:posOffset>-76200</wp:posOffset>
                      </wp:positionH>
                      <wp:positionV relativeFrom="margin">
                        <wp:posOffset>876300</wp:posOffset>
                      </wp:positionV>
                      <wp:extent cx="7367270" cy="8518525"/>
                      <wp:effectExtent l="0" t="0" r="5080" b="0"/>
                      <wp:wrapNone/>
                      <wp:docPr id="3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67270" cy="8518525"/>
                                <a:chOff x="-66682" y="0"/>
                                <a:chExt cx="7325359" cy="9323085"/>
                              </a:xfrm>
                            </wpg:grpSpPr>
                            <wpg:grpSp>
                              <wpg:cNvPr id="12" name="Group 1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g:cNvPr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-57158" y="6371528"/>
                                  <a:ext cx="7315835" cy="2951557"/>
                                  <a:chOff x="53446" y="469010"/>
                                  <a:chExt cx="7788910" cy="3160022"/>
                                </a:xfrm>
                              </wpg:grpSpPr>
                              <wps:wsp>
                                <wps:cNvPr id="5" name="Freeform 54">
                                  <a:extLst>
                                    <a:ext uri="{FF2B5EF4-FFF2-40B4-BE49-F238E27FC236}">
                                      <a16:creationId xmlns:a16="http://schemas.microsoft.com/office/drawing/2014/main" id="{9FC139B6-5636-4A3B-AC63-720C57A63025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 bwMode="auto">
                                  <a:xfrm rot="10800000">
                                    <a:off x="53446" y="469010"/>
                                    <a:ext cx="7779385" cy="3160018"/>
                                  </a:xfrm>
                                  <a:custGeom>
                                    <a:avLst/>
                                    <a:gdLst>
                                      <a:gd name="T0" fmla="*/ 0 w 455"/>
                                      <a:gd name="T1" fmla="*/ 260 h 260"/>
                                      <a:gd name="T2" fmla="*/ 0 w 455"/>
                                      <a:gd name="T3" fmla="*/ 0 h 260"/>
                                      <a:gd name="T4" fmla="*/ 455 w 455"/>
                                      <a:gd name="T5" fmla="*/ 0 h 260"/>
                                      <a:gd name="T6" fmla="*/ 0 w 455"/>
                                      <a:gd name="T7" fmla="*/ 260 h 2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455" h="260">
                                        <a:moveTo>
                                          <a:pt x="0" y="260"/>
                                        </a:moveTo>
                                        <a:cubicBezTo>
                                          <a:pt x="0" y="0"/>
                                          <a:pt x="0" y="0"/>
                                          <a:pt x="0" y="0"/>
                                        </a:cubicBezTo>
                                        <a:cubicBezTo>
                                          <a:pt x="455" y="0"/>
                                          <a:pt x="455" y="0"/>
                                          <a:pt x="455" y="0"/>
                                        </a:cubicBezTo>
                                        <a:cubicBezTo>
                                          <a:pt x="14" y="0"/>
                                          <a:pt x="0" y="260"/>
                                          <a:pt x="0" y="26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" name="Freeform 55">
                                  <a:extLst>
                                    <a:ext uri="{FF2B5EF4-FFF2-40B4-BE49-F238E27FC236}">
                                      <a16:creationId xmlns:a16="http://schemas.microsoft.com/office/drawing/2014/main" id="{18A460A0-9935-4F4B-A301-2E05CF0E804E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 bwMode="auto">
                                  <a:xfrm rot="10800000">
                                    <a:off x="62971" y="469010"/>
                                    <a:ext cx="7779385" cy="3128409"/>
                                  </a:xfrm>
                                  <a:custGeom>
                                    <a:avLst/>
                                    <a:gdLst>
                                      <a:gd name="T0" fmla="*/ 0 w 455"/>
                                      <a:gd name="T1" fmla="*/ 260 h 260"/>
                                      <a:gd name="T2" fmla="*/ 0 w 455"/>
                                      <a:gd name="T3" fmla="*/ 255 h 260"/>
                                      <a:gd name="T4" fmla="*/ 255 w 455"/>
                                      <a:gd name="T5" fmla="*/ 0 h 260"/>
                                      <a:gd name="T6" fmla="*/ 455 w 455"/>
                                      <a:gd name="T7" fmla="*/ 0 h 260"/>
                                      <a:gd name="T8" fmla="*/ 0 w 455"/>
                                      <a:gd name="T9" fmla="*/ 260 h 2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455" h="260">
                                        <a:moveTo>
                                          <a:pt x="0" y="260"/>
                                        </a:moveTo>
                                        <a:cubicBezTo>
                                          <a:pt x="0" y="255"/>
                                          <a:pt x="0" y="255"/>
                                          <a:pt x="0" y="255"/>
                                        </a:cubicBezTo>
                                        <a:cubicBezTo>
                                          <a:pt x="0" y="114"/>
                                          <a:pt x="114" y="0"/>
                                          <a:pt x="255" y="0"/>
                                        </a:cubicBezTo>
                                        <a:cubicBezTo>
                                          <a:pt x="455" y="0"/>
                                          <a:pt x="455" y="0"/>
                                          <a:pt x="455" y="0"/>
                                        </a:cubicBezTo>
                                        <a:cubicBezTo>
                                          <a:pt x="14" y="0"/>
                                          <a:pt x="0" y="260"/>
                                          <a:pt x="0" y="26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: Shape 14">
                                  <a:extLst>
                                    <a:ext uri="{FF2B5EF4-FFF2-40B4-BE49-F238E27FC236}">
                                      <a16:creationId xmlns:a16="http://schemas.microsoft.com/office/drawing/2014/main" id="{D57537D0-64E0-4E7C-98BF-EEDCE612E362}"/>
                                    </a:ext>
                                  </a:extLst>
                                </wps:cNvPr>
                                <wps:cNvSpPr>
                                  <a:spLocks/>
                                </wps:cNvSpPr>
                                <wps:spPr bwMode="auto">
                                  <a:xfrm rot="10800000">
                                    <a:off x="53446" y="2593378"/>
                                    <a:ext cx="7779385" cy="1035654"/>
                                  </a:xfrm>
                                  <a:custGeom>
                                    <a:avLst/>
                                    <a:gdLst>
                                      <a:gd name="connsiteX0" fmla="*/ 7779656 w 7779656"/>
                                      <a:gd name="connsiteY0" fmla="*/ 1364203 h 1364203"/>
                                      <a:gd name="connsiteX1" fmla="*/ 0 w 7779656"/>
                                      <a:gd name="connsiteY1" fmla="*/ 0 h 1364203"/>
                                      <a:gd name="connsiteX2" fmla="*/ 7779656 w 7779656"/>
                                      <a:gd name="connsiteY2" fmla="*/ 0 h 136420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7779656" h="1364203">
                                        <a:moveTo>
                                          <a:pt x="7779656" y="136420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777965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-66682" y="0"/>
                                  <a:ext cx="7315200" cy="914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D933CE" id="Group 3" o:spid="_x0000_s1026" alt="&quot;&quot;" style="position:absolute;margin-left:-6pt;margin-top:69pt;width:580.1pt;height:670.75pt;z-index:-251656192;mso-position-horizontal-relative:margin;mso-position-vertical-relative:margin;mso-width-relative:margin;mso-height-relative:margin" coordorigin="-666" coordsize="73253,9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">
                      <v:group id="Group 12" o:spid="_x0000_s1027" alt="&quot;&quot;" style="position:absolute;left:-571;top:63715;width:73157;height:29515" coordorigin="534,4690" coordsize="77889,3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o:lock v:ext="edit" aspectratio="t"/>
                        <v:shape id="Freeform 54" o:spid="_x0000_s1028" style="position:absolute;left:534;top:4690;width:77794;height:31600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" path="m,260c,,,,,,455,,455,,455,,14,,,260,,260xe" fillcolor="#4b1919 [3204]" stroked="f">
                          <v:path arrowok="t" o:connecttype="custom" o:connectlocs="0,3160018;0,0;7779385,0;0,3160018" o:connectangles="0,0,0,0"/>
                        </v:shape>
                        <v:shape id="Freeform 55" o:spid="_x0000_s1029" style="position:absolute;left:629;top:4690;width:77794;height:31284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" path="m,260v,-5,,-5,,-5c,114,114,,255,,455,,455,,455,,14,,,260,,260xe" fillcolor="#ffd966 [3205]" stroked="f">
                          <v:path arrowok="t" o:connecttype="custom" o:connectlocs="0,3128409;0,3068247;4359875,0;7779385,0;0,3128409" o:connectangles="0,0,0,0,0"/>
                        </v:shape>
                        <v:shape id="Freeform: Shape 14" o:spid="_x0000_s1030" style="position:absolute;left:534;top:25933;width:77794;height:10357;rotation:180;visibility:visible;mso-wrap-style:square;v-text-anchor:top" coordsize="7779656,136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" path="m7779656,1364203l,,7779656,r,1364203xe" fillcolor="#49b3a1 [2406]" stroked="f">
                          <v:path arrowok="t" o:connecttype="custom" o:connectlocs="7779385,1035654;0,0;7779385,0" o:connectangles="0,0,0"/>
                        </v:shape>
                      </v:group>
                      <v:rect id="Rectangle 2" o:spid="_x0000_s1031" style="position:absolute;left:-666;width:73151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" filled="f" stroked="f" strokeweight="2pt"/>
                      <w10:wrap anchorx="margin" anchory="margin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546" w:type="dxa"/>
          </w:tcPr>
          <w:p w14:paraId="60DEE478" w14:textId="4C10105C" w:rsidR="00EF0ABD" w:rsidRDefault="00EF0ABD" w:rsidP="00CB0809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41399C0" wp14:editId="794E17E5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129540</wp:posOffset>
                  </wp:positionV>
                  <wp:extent cx="1661160" cy="448962"/>
                  <wp:effectExtent l="0" t="0" r="0" b="8255"/>
                  <wp:wrapNone/>
                  <wp:docPr id="2408914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891485" name="Picture 240891485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75" t="33992" r="10384" b="27224"/>
                          <a:stretch/>
                        </pic:blipFill>
                        <pic:spPr bwMode="auto">
                          <a:xfrm>
                            <a:off x="0" y="0"/>
                            <a:ext cx="1661160" cy="448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1BEBBE" w14:textId="07FD0BFC" w:rsidR="00DA1945" w:rsidRDefault="00DA1945" w:rsidP="00CB0809"/>
        </w:tc>
        <w:tc>
          <w:tcPr>
            <w:tcW w:w="4814" w:type="dxa"/>
          </w:tcPr>
          <w:p w14:paraId="4E30032C" w14:textId="1F506EEB" w:rsidR="00DA1945" w:rsidRPr="00752FC4" w:rsidRDefault="00EF0ABD" w:rsidP="008C2737">
            <w:pPr>
              <w:pStyle w:val="ContactInf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1D2230" wp14:editId="53D30C80">
                      <wp:simplePos x="0" y="0"/>
                      <wp:positionH relativeFrom="column">
                        <wp:posOffset>-958850</wp:posOffset>
                      </wp:positionH>
                      <wp:positionV relativeFrom="paragraph">
                        <wp:posOffset>175260</wp:posOffset>
                      </wp:positionV>
                      <wp:extent cx="2743200" cy="403225"/>
                      <wp:effectExtent l="0" t="0" r="0" b="0"/>
                      <wp:wrapNone/>
                      <wp:docPr id="188916442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403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4E3A7D" w14:textId="16478079" w:rsidR="00EF0ABD" w:rsidRPr="00C568BB" w:rsidRDefault="00EF0ABD" w:rsidP="001E5F9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lang w:val="id-ID"/>
                                    </w:rPr>
                                  </w:pPr>
                                  <w:r w:rsidRPr="00EF0ABD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 xml:space="preserve">Surat </w:t>
                                  </w:r>
                                  <w:r w:rsidR="00C568BB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lang w:val="id-ID"/>
                                    </w:rPr>
                                    <w:t>ADMP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1D223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75.5pt;margin-top:13.8pt;width:3in;height:3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" fillcolor="white [3201]" stroked="f" strokeweight=".5pt">
                      <v:textbox>
                        <w:txbxContent>
                          <w:p w14:paraId="0D4E3A7D" w14:textId="16478079" w:rsidR="00EF0ABD" w:rsidRPr="00C568BB" w:rsidRDefault="00EF0ABD" w:rsidP="001E5F9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id-ID"/>
                              </w:rPr>
                            </w:pPr>
                            <w:r w:rsidRPr="00EF0AB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Surat </w:t>
                            </w:r>
                            <w:r w:rsidR="00C568BB">
                              <w:rPr>
                                <w:b/>
                                <w:bCs/>
                                <w:sz w:val="40"/>
                                <w:szCs w:val="40"/>
                                <w:lang w:val="id-ID"/>
                              </w:rPr>
                              <w:t>ADMP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F67C3D" w14:textId="32872228" w:rsidR="00DA1945" w:rsidRPr="00752FC4" w:rsidRDefault="00EF0ABD" w:rsidP="008C2737">
            <w:pPr>
              <w:pStyle w:val="ContactInfo"/>
            </w:pPr>
            <w:r>
              <w:t>MTBU/HCG/F-02</w:t>
            </w:r>
          </w:p>
          <w:p w14:paraId="7F4A36BA" w14:textId="19A91662" w:rsidR="00DA1945" w:rsidRPr="001E5F93" w:rsidRDefault="001E5F93" w:rsidP="008C2737">
            <w:pPr>
              <w:pStyle w:val="ContactInfo"/>
              <w:rPr>
                <w:i/>
                <w:iCs/>
                <w:noProof/>
              </w:rPr>
            </w:pPr>
            <w:r w:rsidRPr="001E5F93">
              <w:rPr>
                <w:i/>
                <w:iCs/>
                <w:noProof/>
              </w:rPr>
              <w:t>Printed at</w:t>
            </w:r>
            <w:r>
              <w:rPr>
                <w:i/>
                <w:iCs/>
                <w:noProof/>
              </w:rPr>
              <w:t xml:space="preserve"> : </w:t>
            </w:r>
          </w:p>
        </w:tc>
      </w:tr>
    </w:tbl>
    <w:p w14:paraId="70490949" w14:textId="791BEDC8" w:rsidR="00DA1945" w:rsidRPr="00DA1945" w:rsidRDefault="00DA1945" w:rsidP="00EF0ABD">
      <w:pPr>
        <w:pStyle w:val="ContactInfo"/>
      </w:pPr>
    </w:p>
    <w:p w14:paraId="62325A15" w14:textId="153B80EE" w:rsidR="00EF0ABD" w:rsidRPr="00EF0ABD" w:rsidRDefault="00EF0ABD" w:rsidP="001E5F93">
      <w:pPr>
        <w:spacing w:after="0" w:line="360" w:lineRule="auto"/>
        <w:rPr>
          <w:b/>
          <w:bCs/>
          <w:sz w:val="24"/>
          <w:szCs w:val="24"/>
        </w:rPr>
      </w:pPr>
      <w:r w:rsidRPr="00EF0ABD">
        <w:rPr>
          <w:b/>
          <w:bCs/>
          <w:sz w:val="24"/>
          <w:szCs w:val="24"/>
        </w:rPr>
        <w:t>Diberikan Kepada</w:t>
      </w:r>
      <w:r w:rsidR="001E5F93">
        <w:rPr>
          <w:b/>
          <w:bCs/>
          <w:sz w:val="24"/>
          <w:szCs w:val="24"/>
        </w:rPr>
        <w:t xml:space="preserve"> </w:t>
      </w:r>
      <w:r w:rsidRPr="00EF0ABD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EF0ABD">
        <w:t>Periode Dinas</w:t>
      </w:r>
    </w:p>
    <w:p w14:paraId="32DFA593" w14:textId="2C3D97EA" w:rsidR="00EF0ABD" w:rsidRPr="00C568BB" w:rsidRDefault="00EF0ABD" w:rsidP="001E5F93">
      <w:pPr>
        <w:spacing w:after="0" w:line="360" w:lineRule="auto"/>
        <w:rPr>
          <w:lang w:val="id-ID"/>
        </w:rPr>
      </w:pPr>
      <w:r>
        <w:t>NRP</w:t>
      </w:r>
      <w:r>
        <w:tab/>
      </w:r>
      <w:r>
        <w:tab/>
      </w:r>
      <w:r>
        <w:tab/>
        <w:t xml:space="preserve">: </w:t>
      </w:r>
      <w:r w:rsidR="00C568BB">
        <w:rPr>
          <w:lang w:val="id-ID"/>
        </w:rPr>
        <w:t>${nrp}</w:t>
      </w:r>
    </w:p>
    <w:p w14:paraId="440844A8" w14:textId="13FE737D" w:rsidR="00EF0ABD" w:rsidRPr="00C568BB" w:rsidRDefault="00EF0ABD" w:rsidP="00DB0298">
      <w:pPr>
        <w:spacing w:after="0" w:line="360" w:lineRule="auto"/>
        <w:rPr>
          <w:lang w:val="id-ID"/>
        </w:rPr>
      </w:pPr>
      <w:r>
        <w:t>Nama</w:t>
      </w:r>
      <w:r>
        <w:tab/>
      </w:r>
      <w:r>
        <w:tab/>
      </w:r>
      <w:r>
        <w:tab/>
        <w:t>:</w:t>
      </w:r>
      <w:r w:rsidR="00C568BB">
        <w:rPr>
          <w:lang w:val="id-ID"/>
        </w:rPr>
        <w:t xml:space="preserve"> ${nama}</w:t>
      </w:r>
    </w:p>
    <w:p w14:paraId="04F71E62" w14:textId="56C9B23C" w:rsidR="00EF0ABD" w:rsidRPr="00C568BB" w:rsidRDefault="00EF0ABD" w:rsidP="00DB0298">
      <w:pPr>
        <w:spacing w:after="0" w:line="360" w:lineRule="auto"/>
        <w:rPr>
          <w:lang w:val="id-ID"/>
        </w:rPr>
      </w:pPr>
      <w:r>
        <w:t>Departemen</w:t>
      </w:r>
      <w:r>
        <w:tab/>
      </w:r>
      <w:r>
        <w:tab/>
        <w:t>:</w:t>
      </w:r>
      <w:r w:rsidR="00C568BB">
        <w:rPr>
          <w:lang w:val="id-ID"/>
        </w:rPr>
        <w:t xml:space="preserve"> ${departemen}</w:t>
      </w:r>
    </w:p>
    <w:p w14:paraId="33DED52F" w14:textId="0C53C7BC" w:rsidR="00EF0ABD" w:rsidRPr="00C568BB" w:rsidRDefault="00EF0ABD" w:rsidP="00DB0298">
      <w:pPr>
        <w:spacing w:after="0" w:line="360" w:lineRule="auto"/>
        <w:rPr>
          <w:lang w:val="id-ID"/>
        </w:rPr>
      </w:pPr>
      <w:r>
        <w:t>Jabatan</w:t>
      </w:r>
      <w:r>
        <w:tab/>
      </w:r>
      <w:r>
        <w:tab/>
        <w:t>:</w:t>
      </w:r>
      <w:r w:rsidR="00C568BB">
        <w:rPr>
          <w:lang w:val="id-ID"/>
        </w:rPr>
        <w:t xml:space="preserve"> ${jabatan}</w:t>
      </w:r>
    </w:p>
    <w:p w14:paraId="5B27A8C0" w14:textId="35DD9C2F" w:rsidR="00EF0ABD" w:rsidRPr="00C568BB" w:rsidRDefault="00EF0ABD" w:rsidP="00DB0298">
      <w:pPr>
        <w:spacing w:after="0" w:line="360" w:lineRule="auto"/>
        <w:rPr>
          <w:lang w:val="id-ID"/>
        </w:rPr>
      </w:pPr>
      <w:r>
        <w:t>Alamat</w:t>
      </w:r>
      <w:r>
        <w:tab/>
      </w:r>
      <w:r>
        <w:tab/>
      </w:r>
      <w:r>
        <w:tab/>
        <w:t>:</w:t>
      </w:r>
      <w:r w:rsidR="00C568BB">
        <w:rPr>
          <w:lang w:val="id-ID"/>
        </w:rPr>
        <w:t xml:space="preserve"> ${alamat}</w:t>
      </w:r>
    </w:p>
    <w:p w14:paraId="46384D44" w14:textId="1367B9E3" w:rsidR="00DB0298" w:rsidRPr="00C568BB" w:rsidRDefault="00EF0ABD" w:rsidP="00DB0298">
      <w:pPr>
        <w:spacing w:after="0" w:line="360" w:lineRule="auto"/>
        <w:rPr>
          <w:lang w:val="id-ID"/>
        </w:rPr>
      </w:pPr>
      <w:r>
        <w:t>Telephone</w:t>
      </w:r>
      <w:r>
        <w:tab/>
      </w:r>
      <w:r>
        <w:tab/>
        <w:t>:</w:t>
      </w:r>
      <w:r w:rsidR="00C568BB">
        <w:rPr>
          <w:lang w:val="id-ID"/>
        </w:rPr>
        <w:t xml:space="preserve"> ${nohp}</w:t>
      </w:r>
    </w:p>
    <w:p w14:paraId="7EB610A5" w14:textId="77777777" w:rsidR="000C47AC" w:rsidRDefault="00DB0298" w:rsidP="000C47A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E8A5B" wp14:editId="3C11D062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928360" cy="0"/>
                <wp:effectExtent l="0" t="0" r="0" b="0"/>
                <wp:wrapNone/>
                <wp:docPr id="3004186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96155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pt" to="466.8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9YmmwEAAJQDAAAOAAAAZHJzL2Uyb0RvYy54bWysU02P0zAQvSPxHyzfadIiVk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" strokecolor="#471717 [3044]"/>
            </w:pict>
          </mc:Fallback>
        </mc:AlternateContent>
      </w:r>
    </w:p>
    <w:p w14:paraId="35F4E328" w14:textId="0CBE61AE" w:rsidR="00EF0ABD" w:rsidRPr="000C47AC" w:rsidRDefault="00DB0298" w:rsidP="001E5F93">
      <w:pPr>
        <w:spacing w:after="0" w:line="360" w:lineRule="auto"/>
      </w:pPr>
      <w:r w:rsidRPr="00DB0298">
        <w:rPr>
          <w:b/>
          <w:bCs/>
          <w:sz w:val="24"/>
          <w:szCs w:val="24"/>
        </w:rPr>
        <w:t xml:space="preserve">Keperluan : </w:t>
      </w:r>
    </w:p>
    <w:p w14:paraId="67363D76" w14:textId="76C4B1AB" w:rsidR="00DB0298" w:rsidRDefault="00DB0298" w:rsidP="001E5F93">
      <w:pPr>
        <w:spacing w:after="0" w:line="360" w:lineRule="auto"/>
      </w:pPr>
      <w:r w:rsidRPr="00DB0298">
        <w:t>Tujuan</w:t>
      </w:r>
      <w:r>
        <w:tab/>
      </w:r>
      <w:r w:rsidRPr="00DB0298">
        <w:tab/>
      </w:r>
      <w:r>
        <w:tab/>
      </w:r>
      <w:r w:rsidRPr="00DB0298">
        <w:t>:</w:t>
      </w:r>
      <w:r w:rsidR="00C568BB">
        <w:rPr>
          <w:lang w:val="id-ID"/>
        </w:rPr>
        <w:t xml:space="preserve"> ${nama_admp}</w:t>
      </w:r>
      <w:r w:rsidRPr="00DB0298">
        <w:tab/>
      </w:r>
      <w:r w:rsidRPr="00DB0298">
        <w:tab/>
      </w:r>
      <w:r w:rsidR="001E5F93">
        <w:t xml:space="preserve">   </w:t>
      </w:r>
      <w:r w:rsidRPr="00DB0298">
        <w:t xml:space="preserve">Penginapan </w:t>
      </w:r>
      <w:r w:rsidRPr="00DB0298">
        <w:tab/>
      </w:r>
      <w:r w:rsidR="001E5F93">
        <w:tab/>
      </w:r>
      <w:r w:rsidRPr="00DB0298">
        <w:t>:</w:t>
      </w:r>
    </w:p>
    <w:p w14:paraId="7E1EFAF1" w14:textId="754EB985" w:rsidR="00DB0298" w:rsidRPr="00DB0298" w:rsidRDefault="00DB0298" w:rsidP="00DB0298">
      <w:pPr>
        <w:spacing w:after="0" w:line="360" w:lineRule="auto"/>
      </w:pPr>
      <w:r>
        <w:t>Awal</w:t>
      </w:r>
      <w:r>
        <w:tab/>
      </w:r>
      <w:r w:rsidRPr="00DB0298">
        <w:tab/>
      </w:r>
      <w:r>
        <w:tab/>
      </w:r>
      <w:r w:rsidRPr="00DB0298">
        <w:t>:</w:t>
      </w:r>
      <w:r w:rsidR="00C568BB">
        <w:rPr>
          <w:lang w:val="id-ID"/>
        </w:rPr>
        <w:t xml:space="preserve"> ${waktu_mulai}</w:t>
      </w:r>
      <w:r w:rsidRPr="00DB0298">
        <w:tab/>
      </w:r>
      <w:r w:rsidRPr="00DB0298">
        <w:tab/>
      </w:r>
      <w:r w:rsidR="001E5F93">
        <w:t xml:space="preserve">   </w:t>
      </w:r>
      <w:r>
        <w:t>Transport</w:t>
      </w:r>
      <w:r w:rsidRPr="00DB0298">
        <w:t xml:space="preserve"> </w:t>
      </w:r>
      <w:r w:rsidRPr="00DB0298">
        <w:tab/>
      </w:r>
      <w:r w:rsidRPr="00DB0298">
        <w:tab/>
        <w:t>:</w:t>
      </w:r>
    </w:p>
    <w:p w14:paraId="12D485D5" w14:textId="68ADF16E" w:rsidR="00DB0298" w:rsidRDefault="00DB0298" w:rsidP="00DB0298">
      <w:pPr>
        <w:spacing w:after="0" w:line="360" w:lineRule="auto"/>
      </w:pPr>
      <w:r>
        <w:t>Akhir</w:t>
      </w:r>
      <w:r>
        <w:tab/>
      </w:r>
      <w:r w:rsidRPr="00DB0298">
        <w:tab/>
      </w:r>
      <w:r>
        <w:tab/>
      </w:r>
      <w:r w:rsidRPr="00DB0298">
        <w:t>:</w:t>
      </w:r>
      <w:r w:rsidR="00C568BB">
        <w:rPr>
          <w:lang w:val="id-ID"/>
        </w:rPr>
        <w:t xml:space="preserve"> ${waktu_selesai}</w:t>
      </w:r>
      <w:r w:rsidRPr="00DB0298">
        <w:tab/>
      </w:r>
      <w:r w:rsidRPr="00DB0298">
        <w:tab/>
      </w:r>
      <w:r w:rsidRPr="00DB0298">
        <w:tab/>
      </w:r>
      <w:r w:rsidRPr="00DB0298">
        <w:tab/>
      </w:r>
      <w:r w:rsidR="001E5F93">
        <w:t xml:space="preserve">   </w:t>
      </w:r>
      <w:r>
        <w:t>Uang Muka</w:t>
      </w:r>
      <w:r w:rsidRPr="00DB0298">
        <w:tab/>
      </w:r>
      <w:r w:rsidRPr="00DB0298">
        <w:tab/>
        <w:t>:</w:t>
      </w:r>
    </w:p>
    <w:p w14:paraId="619FEC03" w14:textId="59644D30" w:rsidR="00DB0298" w:rsidRPr="00DB0298" w:rsidRDefault="00DB0298" w:rsidP="00DB0298">
      <w:pPr>
        <w:spacing w:after="0" w:line="360" w:lineRule="auto"/>
      </w:pPr>
      <w:r>
        <w:t>Keterangan</w:t>
      </w:r>
      <w:r>
        <w:tab/>
      </w:r>
      <w:r w:rsidRPr="00DB0298">
        <w:tab/>
        <w:t>:</w:t>
      </w:r>
      <w:r w:rsidRPr="00DB0298">
        <w:tab/>
      </w:r>
      <w:r w:rsidRPr="00DB0298">
        <w:tab/>
      </w:r>
      <w:r w:rsidRPr="00DB0298">
        <w:tab/>
      </w:r>
      <w:r w:rsidRPr="00DB0298">
        <w:tab/>
      </w:r>
      <w:r w:rsidRPr="00DB0298">
        <w:tab/>
      </w:r>
      <w:r w:rsidRPr="00DB0298">
        <w:tab/>
      </w:r>
    </w:p>
    <w:p w14:paraId="6865FD2C" w14:textId="1007FB90" w:rsidR="00DB0298" w:rsidRDefault="00DB0298" w:rsidP="00EF0ABD">
      <w:pPr>
        <w:spacing w:after="0" w:line="480" w:lineRule="auto"/>
        <w:rPr>
          <w:b/>
          <w:bCs/>
          <w:sz w:val="24"/>
          <w:szCs w:val="24"/>
        </w:rPr>
      </w:pPr>
    </w:p>
    <w:p w14:paraId="6FD75B4B" w14:textId="3BDAE48F" w:rsidR="000C47AC" w:rsidRDefault="000C47AC" w:rsidP="00DB0298">
      <w:pPr>
        <w:spacing w:after="0" w:line="360" w:lineRule="auto"/>
        <w:jc w:val="center"/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C2A005" wp14:editId="73E8574B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5928360" cy="0"/>
                <wp:effectExtent l="0" t="0" r="0" b="0"/>
                <wp:wrapNone/>
                <wp:docPr id="199542889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E390E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55pt" to="466.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9YmmwEAAJQDAAAOAAAAZHJzL2Uyb0RvYy54bWysU02P0zAQvSPxHyzfadIiVk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" strokecolor="#471717 [3044]"/>
            </w:pict>
          </mc:Fallback>
        </mc:AlternateContent>
      </w:r>
    </w:p>
    <w:p w14:paraId="62DF12C5" w14:textId="31A4A2D0" w:rsidR="00DB0298" w:rsidRDefault="00DB0298" w:rsidP="00DB0298">
      <w:pPr>
        <w:spacing w:after="0" w:line="360" w:lineRule="auto"/>
        <w:jc w:val="center"/>
      </w:pPr>
      <w:r w:rsidRPr="00DB0298">
        <w:t>Persetujuan</w:t>
      </w:r>
    </w:p>
    <w:p w14:paraId="58D4CEC6" w14:textId="6B79C160" w:rsidR="00DB0298" w:rsidRDefault="001E5F93" w:rsidP="00DB0298">
      <w:pPr>
        <w:spacing w:after="0"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81715" wp14:editId="62C0300A">
                <wp:simplePos x="0" y="0"/>
                <wp:positionH relativeFrom="column">
                  <wp:posOffset>3764280</wp:posOffset>
                </wp:positionH>
                <wp:positionV relativeFrom="paragraph">
                  <wp:posOffset>180340</wp:posOffset>
                </wp:positionV>
                <wp:extent cx="1485900" cy="1082040"/>
                <wp:effectExtent l="0" t="0" r="0" b="3810"/>
                <wp:wrapNone/>
                <wp:docPr id="143428855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51C9BC" w14:textId="77777777" w:rsidR="001E5F93" w:rsidRDefault="001E5F93"/>
                          <w:p w14:paraId="65B4FF4C" w14:textId="77777777" w:rsidR="001E5F93" w:rsidRDefault="001E5F93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BB2E3D1" w14:textId="77777777" w:rsidR="001E5F93" w:rsidRDefault="001E5F93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4C2BACF" w14:textId="77777777" w:rsidR="001E5F93" w:rsidRDefault="001E5F93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C294B53" w14:textId="61C5F3BF" w:rsidR="001E5F93" w:rsidRPr="00DB0298" w:rsidRDefault="001E5F93" w:rsidP="00DB029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HCGS DEPT.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81715" id="Text Box 6" o:spid="_x0000_s1027" type="#_x0000_t202" style="position:absolute;left:0;text-align:left;margin-left:296.4pt;margin-top:14.2pt;width:117pt;height:85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" fillcolor="white [3201]" stroked="f" strokeweight=".5pt">
                <v:textbox>
                  <w:txbxContent>
                    <w:p w14:paraId="1D51C9BC" w14:textId="77777777" w:rsidR="001E5F93" w:rsidRDefault="001E5F93"/>
                    <w:p w14:paraId="65B4FF4C" w14:textId="77777777" w:rsidR="001E5F93" w:rsidRDefault="001E5F93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BB2E3D1" w14:textId="77777777" w:rsidR="001E5F93" w:rsidRDefault="001E5F93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4C2BACF" w14:textId="77777777" w:rsidR="001E5F93" w:rsidRDefault="001E5F93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C294B53" w14:textId="61C5F3BF" w:rsidR="001E5F93" w:rsidRPr="00DB0298" w:rsidRDefault="001E5F93" w:rsidP="00DB029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HCGS DEPT. HEAD</w:t>
                      </w:r>
                    </w:p>
                  </w:txbxContent>
                </v:textbox>
              </v:shape>
            </w:pict>
          </mc:Fallback>
        </mc:AlternateContent>
      </w:r>
      <w:r w:rsidR="000C47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5F61FD" wp14:editId="732E139A">
                <wp:simplePos x="0" y="0"/>
                <wp:positionH relativeFrom="column">
                  <wp:posOffset>601980</wp:posOffset>
                </wp:positionH>
                <wp:positionV relativeFrom="paragraph">
                  <wp:posOffset>195580</wp:posOffset>
                </wp:positionV>
                <wp:extent cx="1485900" cy="1082040"/>
                <wp:effectExtent l="0" t="0" r="0" b="3810"/>
                <wp:wrapNone/>
                <wp:docPr id="158968018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ABA00C" w14:textId="77777777" w:rsidR="00DB0298" w:rsidRDefault="00DB0298"/>
                          <w:p w14:paraId="2C3AE03F" w14:textId="77777777" w:rsidR="00DB0298" w:rsidRDefault="00DB0298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0C762A7" w14:textId="77777777" w:rsidR="000C47AC" w:rsidRDefault="000C47AC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325C7254" w14:textId="29DA24ED" w:rsidR="00DB0298" w:rsidRPr="00DB0298" w:rsidRDefault="00DB0298" w:rsidP="00DB029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B029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BAYU SETYAWAN</w:t>
                            </w:r>
                          </w:p>
                          <w:p w14:paraId="28C19BA8" w14:textId="43C5C7CB" w:rsidR="00DB0298" w:rsidRPr="00DB0298" w:rsidRDefault="00DB0298" w:rsidP="00DB029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B0298">
                              <w:rPr>
                                <w:sz w:val="16"/>
                                <w:szCs w:val="16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F61FD" id="_x0000_s1028" type="#_x0000_t202" style="position:absolute;left:0;text-align:left;margin-left:47.4pt;margin-top:15.4pt;width:117pt;height:85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" fillcolor="white [3201]" stroked="f" strokeweight=".5pt">
                <v:textbox>
                  <w:txbxContent>
                    <w:p w14:paraId="21ABA00C" w14:textId="77777777" w:rsidR="00DB0298" w:rsidRDefault="00DB0298"/>
                    <w:p w14:paraId="2C3AE03F" w14:textId="77777777" w:rsidR="00DB0298" w:rsidRDefault="00DB0298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0C762A7" w14:textId="77777777" w:rsidR="000C47AC" w:rsidRDefault="000C47AC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325C7254" w14:textId="29DA24ED" w:rsidR="00DB0298" w:rsidRPr="00DB0298" w:rsidRDefault="00DB0298" w:rsidP="00DB0298">
                      <w:pPr>
                        <w:spacing w:after="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B0298">
                        <w:rPr>
                          <w:b/>
                          <w:bCs/>
                          <w:sz w:val="20"/>
                          <w:szCs w:val="20"/>
                        </w:rPr>
                        <w:t>BAYU SETYAWAN</w:t>
                      </w:r>
                    </w:p>
                    <w:p w14:paraId="28C19BA8" w14:textId="43C5C7CB" w:rsidR="00DB0298" w:rsidRPr="00DB0298" w:rsidRDefault="00DB0298" w:rsidP="00DB029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B0298">
                        <w:rPr>
                          <w:sz w:val="16"/>
                          <w:szCs w:val="16"/>
                        </w:rPr>
                        <w:t>PROJECT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5A7FF875" w14:textId="4F758B9C" w:rsidR="00DB0298" w:rsidRDefault="00DB0298" w:rsidP="00DB0298">
      <w:pPr>
        <w:spacing w:after="0" w:line="360" w:lineRule="auto"/>
        <w:jc w:val="center"/>
      </w:pPr>
    </w:p>
    <w:p w14:paraId="0807D63B" w14:textId="3FB2DFE5" w:rsidR="00DB0298" w:rsidRDefault="00DB0298" w:rsidP="00DB0298">
      <w:pPr>
        <w:spacing w:after="0" w:line="360" w:lineRule="auto"/>
        <w:jc w:val="center"/>
      </w:pPr>
    </w:p>
    <w:p w14:paraId="6672DB01" w14:textId="3DDD8B55" w:rsidR="00DB0298" w:rsidRDefault="00DB0298" w:rsidP="00DB0298">
      <w:pPr>
        <w:spacing w:after="0" w:line="360" w:lineRule="auto"/>
        <w:jc w:val="center"/>
      </w:pPr>
    </w:p>
    <w:p w14:paraId="7F203EBF" w14:textId="1CD9F0C2" w:rsidR="00DB0298" w:rsidRDefault="00DB0298" w:rsidP="00DB0298">
      <w:pPr>
        <w:spacing w:after="0" w:line="360" w:lineRule="auto"/>
        <w:jc w:val="center"/>
      </w:pPr>
    </w:p>
    <w:p w14:paraId="4F0A1177" w14:textId="702EABCE" w:rsidR="000C47AC" w:rsidRDefault="000C47AC" w:rsidP="000C47AC">
      <w:pPr>
        <w:spacing w:after="0" w:line="360" w:lineRule="auto"/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E4DE1" wp14:editId="192FAC13">
                <wp:simplePos x="0" y="0"/>
                <wp:positionH relativeFrom="column">
                  <wp:posOffset>-7620</wp:posOffset>
                </wp:positionH>
                <wp:positionV relativeFrom="paragraph">
                  <wp:posOffset>167005</wp:posOffset>
                </wp:positionV>
                <wp:extent cx="5928360" cy="0"/>
                <wp:effectExtent l="0" t="0" r="0" b="0"/>
                <wp:wrapNone/>
                <wp:docPr id="38273560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E8D52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3.15pt" to="466.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9YmmwEAAJQDAAAOAAAAZHJzL2Uyb0RvYy54bWysU02P0zAQvSPxHyzfadIiVk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" strokecolor="#471717 [3044]"/>
            </w:pict>
          </mc:Fallback>
        </mc:AlternateContent>
      </w:r>
    </w:p>
    <w:p w14:paraId="1DA5DEB0" w14:textId="1C58694B" w:rsidR="000C47AC" w:rsidRPr="000C47AC" w:rsidRDefault="000C47AC" w:rsidP="000C47AC">
      <w:pPr>
        <w:pStyle w:val="ListParagraph"/>
        <w:numPr>
          <w:ilvl w:val="0"/>
          <w:numId w:val="12"/>
        </w:numPr>
        <w:spacing w:after="0" w:line="360" w:lineRule="auto"/>
        <w:ind w:left="360"/>
        <w:rPr>
          <w:sz w:val="18"/>
          <w:szCs w:val="18"/>
        </w:rPr>
      </w:pPr>
      <w:r w:rsidRPr="000C47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0578F3" wp14:editId="60EE0EE8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5928360" cy="0"/>
                <wp:effectExtent l="0" t="0" r="0" b="0"/>
                <wp:wrapNone/>
                <wp:docPr id="142323167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8C446" id="Straight Connecto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pt" to="466.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9YmmwEAAJQDAAAOAAAAZHJzL2Uyb0RvYy54bWysU02P0zAQvSPxHyzfadIiVkv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" strokecolor="#471717 [3044]"/>
            </w:pict>
          </mc:Fallback>
        </mc:AlternateContent>
      </w:r>
      <w:r w:rsidRPr="000C47AC">
        <w:rPr>
          <w:sz w:val="18"/>
          <w:szCs w:val="18"/>
        </w:rPr>
        <w:t>Ruang untuk diisi oleh Divisi/Job site/Cabang/Perwakilan di tempat tujuan</w:t>
      </w:r>
    </w:p>
    <w:p w14:paraId="38BAD875" w14:textId="4700BE39" w:rsidR="000C47AC" w:rsidRPr="000C47AC" w:rsidRDefault="000C47AC" w:rsidP="000C47AC">
      <w:pPr>
        <w:spacing w:before="240" w:after="0" w:line="360" w:lineRule="auto"/>
        <w:rPr>
          <w:sz w:val="20"/>
          <w:szCs w:val="20"/>
        </w:rPr>
      </w:pPr>
      <w:r w:rsidRPr="000C47AC">
        <w:rPr>
          <w:sz w:val="20"/>
          <w:szCs w:val="20"/>
        </w:rPr>
        <w:t>Tanggal tiba :</w:t>
      </w:r>
      <w:r w:rsidRPr="000C47AC">
        <w:rPr>
          <w:sz w:val="20"/>
          <w:szCs w:val="20"/>
        </w:rPr>
        <w:tab/>
      </w:r>
      <w:r w:rsidRPr="000C47AC">
        <w:rPr>
          <w:sz w:val="20"/>
          <w:szCs w:val="20"/>
        </w:rPr>
        <w:tab/>
      </w:r>
      <w:r w:rsidR="001E5F93">
        <w:rPr>
          <w:sz w:val="20"/>
          <w:szCs w:val="20"/>
        </w:rPr>
        <w:t xml:space="preserve">            </w:t>
      </w:r>
      <w:r w:rsidRPr="000C47AC">
        <w:rPr>
          <w:sz w:val="20"/>
          <w:szCs w:val="20"/>
        </w:rPr>
        <w:t xml:space="preserve">Tanggal Kembali : </w:t>
      </w:r>
      <w:r w:rsidRPr="000C47AC">
        <w:rPr>
          <w:sz w:val="20"/>
          <w:szCs w:val="20"/>
        </w:rPr>
        <w:tab/>
      </w:r>
      <w:r w:rsidRPr="000C47AC">
        <w:rPr>
          <w:sz w:val="20"/>
          <w:szCs w:val="20"/>
        </w:rPr>
        <w:tab/>
        <w:t xml:space="preserve"> </w:t>
      </w:r>
      <w:r w:rsidR="001E5F93">
        <w:rPr>
          <w:sz w:val="20"/>
          <w:szCs w:val="20"/>
        </w:rPr>
        <w:t xml:space="preserve">           </w:t>
      </w:r>
      <w:r w:rsidRPr="000C47AC">
        <w:rPr>
          <w:sz w:val="20"/>
          <w:szCs w:val="20"/>
        </w:rPr>
        <w:t>Mengetahui,</w:t>
      </w:r>
    </w:p>
    <w:p w14:paraId="30A67381" w14:textId="59C41A68" w:rsidR="000C47AC" w:rsidRDefault="001E5F93" w:rsidP="000C47AC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70F834" wp14:editId="0F11594D">
                <wp:simplePos x="0" y="0"/>
                <wp:positionH relativeFrom="column">
                  <wp:posOffset>3596640</wp:posOffset>
                </wp:positionH>
                <wp:positionV relativeFrom="paragraph">
                  <wp:posOffset>370205</wp:posOffset>
                </wp:positionV>
                <wp:extent cx="1866900" cy="685800"/>
                <wp:effectExtent l="0" t="0" r="0" b="0"/>
                <wp:wrapNone/>
                <wp:docPr id="26383160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3E0A5" w14:textId="77777777" w:rsidR="00DB0298" w:rsidRDefault="00DB0298" w:rsidP="001E5F9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60DD436" w14:textId="0FFC0E34" w:rsidR="000C47AC" w:rsidRDefault="001E5F93" w:rsidP="00DB029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C34CCDC" w14:textId="36C71EF9" w:rsidR="000C47AC" w:rsidRPr="001E5F93" w:rsidRDefault="001E5F93" w:rsidP="00DB0298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                                   )</w:t>
                            </w:r>
                          </w:p>
                          <w:p w14:paraId="1DE8684B" w14:textId="04B79CC2" w:rsidR="00DB0298" w:rsidRPr="00DB0298" w:rsidRDefault="000C47AC" w:rsidP="000C47A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0F834" id="_x0000_s1029" type="#_x0000_t202" style="position:absolute;margin-left:283.2pt;margin-top:29.15pt;width:147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" fillcolor="white [3201]" stroked="f" strokeweight=".5pt">
                <v:textbox>
                  <w:txbxContent>
                    <w:p w14:paraId="2AA3E0A5" w14:textId="77777777" w:rsidR="00DB0298" w:rsidRDefault="00DB0298" w:rsidP="001E5F9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60DD436" w14:textId="0FFC0E34" w:rsidR="000C47AC" w:rsidRDefault="001E5F93" w:rsidP="00DB029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C34CCDC" w14:textId="36C71EF9" w:rsidR="000C47AC" w:rsidRPr="001E5F93" w:rsidRDefault="001E5F93" w:rsidP="00DB0298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                                   )</w:t>
                      </w:r>
                    </w:p>
                    <w:p w14:paraId="1DE8684B" w14:textId="04B79CC2" w:rsidR="00DB0298" w:rsidRPr="00DB0298" w:rsidRDefault="000C47AC" w:rsidP="000C47A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9397CAB" w14:textId="621D2207" w:rsidR="000C47AC" w:rsidRPr="000C47AC" w:rsidRDefault="000C47AC" w:rsidP="000C47AC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AF45A1" wp14:editId="1517BC6C">
                <wp:simplePos x="0" y="0"/>
                <wp:positionH relativeFrom="column">
                  <wp:posOffset>3832860</wp:posOffset>
                </wp:positionH>
                <wp:positionV relativeFrom="paragraph">
                  <wp:posOffset>436880</wp:posOffset>
                </wp:positionV>
                <wp:extent cx="1417320" cy="0"/>
                <wp:effectExtent l="0" t="0" r="0" b="0"/>
                <wp:wrapNone/>
                <wp:docPr id="149611152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6A6F8" id="Straight Connector 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8pt,34.4pt" to="413.4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" strokecolor="#471717 [3044]"/>
            </w:pict>
          </mc:Fallback>
        </mc:AlternateConten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0C47AC" w:rsidRPr="000C47AC" w:rsidSect="00C97668">
      <w:headerReference w:type="first" r:id="rId12"/>
      <w:footerReference w:type="first" r:id="rId13"/>
      <w:pgSz w:w="12240" w:h="15840" w:code="1"/>
      <w:pgMar w:top="720" w:right="1440" w:bottom="25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7C4B9" w14:textId="77777777" w:rsidR="00C97668" w:rsidRDefault="00C97668">
      <w:pPr>
        <w:spacing w:after="0" w:line="240" w:lineRule="auto"/>
      </w:pPr>
      <w:r>
        <w:separator/>
      </w:r>
    </w:p>
    <w:p w14:paraId="4C92CA74" w14:textId="77777777" w:rsidR="00C97668" w:rsidRDefault="00C97668"/>
  </w:endnote>
  <w:endnote w:type="continuationSeparator" w:id="0">
    <w:p w14:paraId="297E8349" w14:textId="77777777" w:rsidR="00C97668" w:rsidRDefault="00C97668">
      <w:pPr>
        <w:spacing w:after="0" w:line="240" w:lineRule="auto"/>
      </w:pPr>
      <w:r>
        <w:continuationSeparator/>
      </w:r>
    </w:p>
    <w:p w14:paraId="757F501F" w14:textId="77777777" w:rsidR="00C97668" w:rsidRDefault="00C976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304F5" w14:textId="51822570"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1087D" w14:textId="77777777" w:rsidR="00C97668" w:rsidRDefault="00C97668">
      <w:pPr>
        <w:spacing w:after="0" w:line="240" w:lineRule="auto"/>
      </w:pPr>
      <w:r>
        <w:separator/>
      </w:r>
    </w:p>
    <w:p w14:paraId="6BEF645F" w14:textId="77777777" w:rsidR="00C97668" w:rsidRDefault="00C97668"/>
  </w:footnote>
  <w:footnote w:type="continuationSeparator" w:id="0">
    <w:p w14:paraId="13C4D094" w14:textId="77777777" w:rsidR="00C97668" w:rsidRDefault="00C97668">
      <w:pPr>
        <w:spacing w:after="0" w:line="240" w:lineRule="auto"/>
      </w:pPr>
      <w:r>
        <w:continuationSeparator/>
      </w:r>
    </w:p>
    <w:p w14:paraId="00826A47" w14:textId="77777777" w:rsidR="00C97668" w:rsidRDefault="00C976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13098" w14:textId="0EAD8167" w:rsidR="009468D3" w:rsidRDefault="00CB080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149FDF2" wp14:editId="07513A9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2130" cy="10065662"/>
              <wp:effectExtent l="0" t="0" r="0" b="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25" name="Freeform 6">
                        <a:extLst>
                          <a:ext uri="{FF2B5EF4-FFF2-40B4-BE49-F238E27FC236}">
                            <a16:creationId xmlns:a16="http://schemas.microsoft.com/office/drawing/2014/main" id="{E2A30194-531F-40AF-B3D6-C43C37C2FA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: Shape 21">
                        <a:extLst>
                          <a:ext uri="{FF2B5EF4-FFF2-40B4-BE49-F238E27FC236}">
                            <a16:creationId xmlns:a16="http://schemas.microsoft.com/office/drawing/2014/main" id="{DEAA1C26-A75A-44F2-AF8D-55EE310682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3">
                        <a:extLst>
                          <a:ext uri="{FF2B5EF4-FFF2-40B4-BE49-F238E27FC236}">
                            <a16:creationId xmlns:a16="http://schemas.microsoft.com/office/drawing/2014/main" id="{B3DDBD76-40DF-4C6F-8415-E332499585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: Shape 31">
                        <a:extLst>
                          <a:ext uri="{FF2B5EF4-FFF2-40B4-BE49-F238E27FC236}">
                            <a16:creationId xmlns:a16="http://schemas.microsoft.com/office/drawing/2014/main" id="{85934EAF-C090-4ECE-BA30-C286CF13EC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eform: Shape 30">
                        <a:extLst>
                          <a:ext uri="{FF2B5EF4-FFF2-40B4-BE49-F238E27FC236}">
                            <a16:creationId xmlns:a16="http://schemas.microsoft.com/office/drawing/2014/main" id="{188829FE-D1A8-4A42-84D6-48674A0E87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Freeform 8">
                        <a:extLst>
                          <a:ext uri="{FF2B5EF4-FFF2-40B4-BE49-F238E27FC236}">
                            <a16:creationId xmlns:a16="http://schemas.microsoft.com/office/drawing/2014/main" id="{FE4965F3-DC46-457F-9EAA-C83DDE9CCA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: Shape 29">
                        <a:extLst>
                          <a:ext uri="{FF2B5EF4-FFF2-40B4-BE49-F238E27FC236}">
                            <a16:creationId xmlns:a16="http://schemas.microsoft.com/office/drawing/2014/main" id="{B4B72E4A-CB21-4B94-A9B0-66F2CF596A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Freeform 8">
                        <a:extLst>
                          <a:ext uri="{FF2B5EF4-FFF2-40B4-BE49-F238E27FC236}">
                            <a16:creationId xmlns:a16="http://schemas.microsoft.com/office/drawing/2014/main" id="{787FA449-BBCA-47E9-AA13-F58F530133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3F0B585" id="Group 1" o:spid="_x0000_s1026" style="position:absolute;margin-left:0;margin-top:0;width:612.75pt;height:792.55pt;z-index:251664384;mso-width-percent:1000;mso-height-percent:1000;mso-position-horizontal:center;mso-position-horizontal-relative:page;mso-position-vertical:center;mso-position-vertical-relative:page;mso-width-percent:1000;mso-height-percent:1000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">
              <v:shape id="Freef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" path="m,c,453,,453,,453,23,401,52,353,87,310v7,-9,14,-17,21,-26c116,275,125,266,133,258,248,143,406,72,581,72v291,,291,,291,c872,,872,,872,l,xe" fillcolor="#ffd966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Freeform: Shap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" path="m1628881,1895780v87616,-8437,154313,-121744,71851,-198888c415301,414363,93943,93731,13603,13572l,,,329116r19162,24174c1506705,1831895,1506705,1831895,1506705,1831895v12935,12857,19403,25715,32338,32143c1568147,1889753,1599676,1898593,1628881,1895780xe" fillcolor="white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Freeform: Shap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85cdc1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Freeform: Shap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" path="m1070039,r,950237l,950237,1070039,xe" fillcolor="#ffd966 [3205]" stroked="f">
                <v:path arrowok="t" o:connecttype="custom" o:connectlocs="1070039,0;1070039,950237;0,950237" o:connectangles="0,0,0"/>
              </v:shape>
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" path="m1991837,r,238843l1991837,829191,925407,1776225,,1776225,1991837,xe" fillcolor="#85cdc1 [3206]" stroked="f">
                <v:path arrowok="t" o:connecttype="custom" o:connectlocs="1991837,0;1991837,238843;1991837,829191;925407,1776225;0,1776225" o:connectangles="0,0,0,0,0"/>
              </v:shape>
              <v:shape id="Freef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" path="m11,182c193,,193,,193,v1,,1,,1,c194,30,194,30,194,30v,1,,2,,3c193,35,192,37,190,39,32,197,32,197,32,197v-1,2,-2,3,-4,4c16,212,,194,11,182xe" fillcolor="#3b3838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Freeform: Shape 29" o:spid="_x0000_s1033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white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" path="m11,182c193,,193,,193,v1,,1,,1,c194,30,194,30,194,30v,1,,2,,3c193,35,192,37,190,39,32,197,32,197,32,197v-1,2,-2,3,-4,4c16,212,,194,11,182xe" fillcolor="#4b1919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C17D75"/>
    <w:multiLevelType w:val="hybridMultilevel"/>
    <w:tmpl w:val="F1307106"/>
    <w:lvl w:ilvl="0" w:tplc="732E08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00FF7"/>
    <w:multiLevelType w:val="hybridMultilevel"/>
    <w:tmpl w:val="21FE581E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915894">
    <w:abstractNumId w:val="9"/>
  </w:num>
  <w:num w:numId="2" w16cid:durableId="5063295">
    <w:abstractNumId w:val="7"/>
  </w:num>
  <w:num w:numId="3" w16cid:durableId="516388359">
    <w:abstractNumId w:val="6"/>
  </w:num>
  <w:num w:numId="4" w16cid:durableId="2096658737">
    <w:abstractNumId w:val="5"/>
  </w:num>
  <w:num w:numId="5" w16cid:durableId="1259143265">
    <w:abstractNumId w:val="4"/>
  </w:num>
  <w:num w:numId="6" w16cid:durableId="532158507">
    <w:abstractNumId w:val="8"/>
  </w:num>
  <w:num w:numId="7" w16cid:durableId="1642080019">
    <w:abstractNumId w:val="3"/>
  </w:num>
  <w:num w:numId="8" w16cid:durableId="1387921847">
    <w:abstractNumId w:val="2"/>
  </w:num>
  <w:num w:numId="9" w16cid:durableId="366829810">
    <w:abstractNumId w:val="1"/>
  </w:num>
  <w:num w:numId="10" w16cid:durableId="528300610">
    <w:abstractNumId w:val="0"/>
  </w:num>
  <w:num w:numId="11" w16cid:durableId="306010395">
    <w:abstractNumId w:val="10"/>
  </w:num>
  <w:num w:numId="12" w16cid:durableId="15624050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AE"/>
    <w:rsid w:val="000115CE"/>
    <w:rsid w:val="000828F4"/>
    <w:rsid w:val="000C47AC"/>
    <w:rsid w:val="000D3A18"/>
    <w:rsid w:val="000F1B5C"/>
    <w:rsid w:val="000F51EC"/>
    <w:rsid w:val="000F7122"/>
    <w:rsid w:val="00114A27"/>
    <w:rsid w:val="001B4EEF"/>
    <w:rsid w:val="001B689C"/>
    <w:rsid w:val="001E5F93"/>
    <w:rsid w:val="00200635"/>
    <w:rsid w:val="00254E0D"/>
    <w:rsid w:val="0031745B"/>
    <w:rsid w:val="0038000D"/>
    <w:rsid w:val="00385ACF"/>
    <w:rsid w:val="004153D6"/>
    <w:rsid w:val="00422757"/>
    <w:rsid w:val="00436E03"/>
    <w:rsid w:val="00475D96"/>
    <w:rsid w:val="00477474"/>
    <w:rsid w:val="004803C3"/>
    <w:rsid w:val="00480B7F"/>
    <w:rsid w:val="004A1893"/>
    <w:rsid w:val="004C4A44"/>
    <w:rsid w:val="005125BB"/>
    <w:rsid w:val="005264AB"/>
    <w:rsid w:val="00537F9C"/>
    <w:rsid w:val="00547D40"/>
    <w:rsid w:val="0055629A"/>
    <w:rsid w:val="00572222"/>
    <w:rsid w:val="005D3DA6"/>
    <w:rsid w:val="00616566"/>
    <w:rsid w:val="00642E91"/>
    <w:rsid w:val="00744EA9"/>
    <w:rsid w:val="00752FC4"/>
    <w:rsid w:val="00757E9C"/>
    <w:rsid w:val="007B4C91"/>
    <w:rsid w:val="007D70F7"/>
    <w:rsid w:val="00830C5F"/>
    <w:rsid w:val="00834A33"/>
    <w:rsid w:val="00896EE1"/>
    <w:rsid w:val="008C1482"/>
    <w:rsid w:val="008C2737"/>
    <w:rsid w:val="008D0AA7"/>
    <w:rsid w:val="0090401D"/>
    <w:rsid w:val="00912A0A"/>
    <w:rsid w:val="009468D3"/>
    <w:rsid w:val="00A17117"/>
    <w:rsid w:val="00A5578C"/>
    <w:rsid w:val="00A763AE"/>
    <w:rsid w:val="00AC1A6E"/>
    <w:rsid w:val="00B40F1A"/>
    <w:rsid w:val="00B63133"/>
    <w:rsid w:val="00BC0F0A"/>
    <w:rsid w:val="00C11980"/>
    <w:rsid w:val="00C15223"/>
    <w:rsid w:val="00C37964"/>
    <w:rsid w:val="00C568BB"/>
    <w:rsid w:val="00C97668"/>
    <w:rsid w:val="00CB0809"/>
    <w:rsid w:val="00CF46CA"/>
    <w:rsid w:val="00D04123"/>
    <w:rsid w:val="00D06525"/>
    <w:rsid w:val="00D149F1"/>
    <w:rsid w:val="00D36106"/>
    <w:rsid w:val="00DA1945"/>
    <w:rsid w:val="00DB0298"/>
    <w:rsid w:val="00DC7840"/>
    <w:rsid w:val="00E10E4B"/>
    <w:rsid w:val="00E5646A"/>
    <w:rsid w:val="00E821ED"/>
    <w:rsid w:val="00EF0ABD"/>
    <w:rsid w:val="00F71D73"/>
    <w:rsid w:val="00F763B1"/>
    <w:rsid w:val="00F92E09"/>
    <w:rsid w:val="00FA402E"/>
    <w:rsid w:val="00FB49C2"/>
    <w:rsid w:val="00FE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CB79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F1A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600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0C0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121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8121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0C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0C0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B38600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B38600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FBFBF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8C273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rsid w:val="00616566"/>
    <w:pPr>
      <w:spacing w:before="960" w:after="960"/>
    </w:pPr>
  </w:style>
  <w:style w:type="character" w:customStyle="1" w:styleId="DateChar">
    <w:name w:val="Date Char"/>
    <w:basedOn w:val="DefaultParagraphFont"/>
    <w:link w:val="Date"/>
    <w:uiPriority w:val="4"/>
    <w:rsid w:val="00616566"/>
    <w:rPr>
      <w:color w:val="auto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B38600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4B1919" w:themeColor="accent1" w:frame="1"/>
        <w:left w:val="single" w:sz="2" w:space="10" w:color="4B1919" w:themeColor="accent1" w:frame="1"/>
        <w:bottom w:val="single" w:sz="2" w:space="10" w:color="4B1919" w:themeColor="accent1" w:frame="1"/>
        <w:right w:val="single" w:sz="2" w:space="10" w:color="4B1919" w:themeColor="accent1" w:frame="1"/>
      </w:pBdr>
      <w:ind w:left="1152" w:right="1152"/>
    </w:pPr>
    <w:rPr>
      <w:rFonts w:eastAsiaTheme="minorEastAsia"/>
      <w:i/>
      <w:iCs/>
      <w:color w:val="381212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</w:rPr>
      <w:tblPr/>
      <w:tcPr>
        <w:shd w:val="clear" w:color="auto" w:fill="D6848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848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</w:rPr>
      <w:tblPr/>
      <w:tcPr>
        <w:shd w:val="clear" w:color="auto" w:fill="FFEF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F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</w:rPr>
      <w:tblPr/>
      <w:tcPr>
        <w:shd w:val="clear" w:color="auto" w:fill="CEEBE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EBE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</w:rPr>
      <w:tblPr/>
      <w:tcPr>
        <w:shd w:val="clear" w:color="auto" w:fill="B2ADA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ADA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0E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B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A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2C2C" w:themeFill="accent4" w:themeFillShade="CC"/>
      </w:tcPr>
    </w:tblStylePr>
    <w:tblStylePr w:type="lastRow">
      <w:rPr>
        <w:b/>
        <w:bCs/>
        <w:color w:val="2F2C2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B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5B9A8" w:themeFill="accent3" w:themeFillShade="CC"/>
      </w:tcPr>
    </w:tblStylePr>
    <w:tblStylePr w:type="lastRow">
      <w:rPr>
        <w:b/>
        <w:bCs/>
        <w:color w:val="55B9A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0E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0F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0F0F" w:themeColor="accent1" w:themeShade="99"/>
          <w:insideV w:val="nil"/>
        </w:tcBorders>
        <w:shd w:val="clear" w:color="auto" w:fill="2D0F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0F0F" w:themeFill="accent1" w:themeFillShade="99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CC656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6A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6A000" w:themeColor="accent2" w:themeShade="99"/>
          <w:insideV w:val="nil"/>
        </w:tcBorders>
        <w:shd w:val="clear" w:color="auto" w:fill="D6A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A000" w:themeFill="accent2" w:themeFillShade="99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B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B3838" w:themeColor="accent4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A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8F8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8F81" w:themeColor="accent3" w:themeShade="99"/>
          <w:insideV w:val="nil"/>
        </w:tcBorders>
        <w:shd w:val="clear" w:color="auto" w:fill="3B8F8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81" w:themeFill="accent3" w:themeFillShade="99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5CDC1" w:themeColor="accent3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3212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32121" w:themeColor="accent4" w:themeShade="99"/>
          <w:insideV w:val="nil"/>
        </w:tcBorders>
        <w:shd w:val="clear" w:color="auto" w:fill="23212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121" w:themeFill="accent4" w:themeFillShade="99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9F999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0C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12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18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C20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7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B3A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1B1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C2A2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B38600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68484" w:themeColor="accent1" w:themeTint="66"/>
        <w:left w:val="single" w:sz="4" w:space="0" w:color="D68484" w:themeColor="accent1" w:themeTint="66"/>
        <w:bottom w:val="single" w:sz="4" w:space="0" w:color="D68484" w:themeColor="accent1" w:themeTint="66"/>
        <w:right w:val="single" w:sz="4" w:space="0" w:color="D68484" w:themeColor="accent1" w:themeTint="66"/>
        <w:insideH w:val="single" w:sz="4" w:space="0" w:color="D68484" w:themeColor="accent1" w:themeTint="66"/>
        <w:insideV w:val="single" w:sz="4" w:space="0" w:color="D6848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FC1" w:themeColor="accent2" w:themeTint="66"/>
        <w:left w:val="single" w:sz="4" w:space="0" w:color="FFEFC1" w:themeColor="accent2" w:themeTint="66"/>
        <w:bottom w:val="single" w:sz="4" w:space="0" w:color="FFEFC1" w:themeColor="accent2" w:themeTint="66"/>
        <w:right w:val="single" w:sz="4" w:space="0" w:color="FFEFC1" w:themeColor="accent2" w:themeTint="66"/>
        <w:insideH w:val="single" w:sz="4" w:space="0" w:color="FFEFC1" w:themeColor="accent2" w:themeTint="66"/>
        <w:insideV w:val="single" w:sz="4" w:space="0" w:color="FFEF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EEBE6" w:themeColor="accent3" w:themeTint="66"/>
        <w:left w:val="single" w:sz="4" w:space="0" w:color="CEEBE6" w:themeColor="accent3" w:themeTint="66"/>
        <w:bottom w:val="single" w:sz="4" w:space="0" w:color="CEEBE6" w:themeColor="accent3" w:themeTint="66"/>
        <w:right w:val="single" w:sz="4" w:space="0" w:color="CEEBE6" w:themeColor="accent3" w:themeTint="66"/>
        <w:insideH w:val="single" w:sz="4" w:space="0" w:color="CEEBE6" w:themeColor="accent3" w:themeTint="66"/>
        <w:insideV w:val="single" w:sz="4" w:space="0" w:color="CEEBE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2ADAD" w:themeColor="accent4" w:themeTint="66"/>
        <w:left w:val="single" w:sz="4" w:space="0" w:color="B2ADAD" w:themeColor="accent4" w:themeTint="66"/>
        <w:bottom w:val="single" w:sz="4" w:space="0" w:color="B2ADAD" w:themeColor="accent4" w:themeTint="66"/>
        <w:right w:val="single" w:sz="4" w:space="0" w:color="B2ADAD" w:themeColor="accent4" w:themeTint="66"/>
        <w:insideH w:val="single" w:sz="4" w:space="0" w:color="B2ADAD" w:themeColor="accent4" w:themeTint="66"/>
        <w:insideV w:val="single" w:sz="4" w:space="0" w:color="B2ADA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C14646" w:themeColor="accent1" w:themeTint="99"/>
        <w:bottom w:val="single" w:sz="2" w:space="0" w:color="C14646" w:themeColor="accent1" w:themeTint="99"/>
        <w:insideH w:val="single" w:sz="2" w:space="0" w:color="C14646" w:themeColor="accent1" w:themeTint="99"/>
        <w:insideV w:val="single" w:sz="2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464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E7A3" w:themeColor="accent2" w:themeTint="99"/>
        <w:bottom w:val="single" w:sz="2" w:space="0" w:color="FFE7A3" w:themeColor="accent2" w:themeTint="99"/>
        <w:insideH w:val="single" w:sz="2" w:space="0" w:color="FFE7A3" w:themeColor="accent2" w:themeTint="99"/>
        <w:insideV w:val="single" w:sz="2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7A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B5E1D9" w:themeColor="accent3" w:themeTint="99"/>
        <w:bottom w:val="single" w:sz="2" w:space="0" w:color="B5E1D9" w:themeColor="accent3" w:themeTint="99"/>
        <w:insideH w:val="single" w:sz="2" w:space="0" w:color="B5E1D9" w:themeColor="accent3" w:themeTint="99"/>
        <w:insideV w:val="single" w:sz="2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E1D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B8585" w:themeColor="accent4" w:themeTint="99"/>
        <w:bottom w:val="single" w:sz="2" w:space="0" w:color="8B8585" w:themeColor="accent4" w:themeTint="99"/>
        <w:insideH w:val="single" w:sz="2" w:space="0" w:color="8B8585" w:themeColor="accent4" w:themeTint="99"/>
        <w:insideV w:val="single" w:sz="2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858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D6848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FC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EEBE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B2ADA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250C0C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38121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381212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250C0C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250C0C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F51EC"/>
    <w:rPr>
      <w:color w:val="1D1C1C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381212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4B1919" w:themeColor="accent1"/>
        <w:bottom w:val="single" w:sz="4" w:space="10" w:color="4B1919" w:themeColor="accent1"/>
      </w:pBdr>
      <w:spacing w:before="360" w:after="360"/>
      <w:ind w:left="864" w:right="864"/>
      <w:jc w:val="center"/>
    </w:pPr>
    <w:rPr>
      <w:i/>
      <w:iCs/>
      <w:color w:val="38121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381212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381212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1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  <w:shd w:val="clear" w:color="auto" w:fill="E5B3B3" w:themeFill="accent1" w:themeFillTint="3F"/>
      </w:tcPr>
    </w:tblStylePr>
    <w:tblStylePr w:type="band2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1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  <w:shd w:val="clear" w:color="auto" w:fill="FFF5D9" w:themeFill="accent2" w:themeFillTint="3F"/>
      </w:tcPr>
    </w:tblStylePr>
    <w:tblStylePr w:type="band2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1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  <w:shd w:val="clear" w:color="auto" w:fill="E0F2EF" w:themeFill="accent3" w:themeFillTint="3F"/>
      </w:tcPr>
    </w:tblStylePr>
    <w:tblStylePr w:type="band2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1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  <w:shd w:val="clear" w:color="auto" w:fill="CFCCCC" w:themeFill="accent4" w:themeFillTint="3F"/>
      </w:tcPr>
    </w:tblStylePr>
    <w:tblStylePr w:type="band2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bottom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bottom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bottom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bottom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B1919" w:themeColor="accent1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1919" w:themeColor="accent1"/>
          <w:right w:val="single" w:sz="4" w:space="0" w:color="4B1919" w:themeColor="accent1"/>
        </w:tcBorders>
      </w:tcPr>
    </w:tblStylePr>
    <w:tblStylePr w:type="band1Horz">
      <w:tblPr/>
      <w:tcPr>
        <w:tcBorders>
          <w:top w:val="single" w:sz="4" w:space="0" w:color="4B1919" w:themeColor="accent1"/>
          <w:bottom w:val="single" w:sz="4" w:space="0" w:color="4B191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1919" w:themeColor="accent1"/>
          <w:left w:val="nil"/>
        </w:tcBorders>
      </w:tcPr>
    </w:tblStylePr>
    <w:tblStylePr w:type="swCell">
      <w:tblPr/>
      <w:tcPr>
        <w:tcBorders>
          <w:top w:val="double" w:sz="4" w:space="0" w:color="4B191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D966" w:themeColor="accent2"/>
          <w:right w:val="single" w:sz="4" w:space="0" w:color="FFD966" w:themeColor="accent2"/>
        </w:tcBorders>
      </w:tcPr>
    </w:tblStylePr>
    <w:tblStylePr w:type="band1Horz">
      <w:tblPr/>
      <w:tcPr>
        <w:tcBorders>
          <w:top w:val="single" w:sz="4" w:space="0" w:color="FFD966" w:themeColor="accent2"/>
          <w:bottom w:val="single" w:sz="4" w:space="0" w:color="FFD96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D966" w:themeColor="accent2"/>
          <w:left w:val="nil"/>
        </w:tcBorders>
      </w:tcPr>
    </w:tblStylePr>
    <w:tblStylePr w:type="swCell">
      <w:tblPr/>
      <w:tcPr>
        <w:tcBorders>
          <w:top w:val="double" w:sz="4" w:space="0" w:color="FFD96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5CDC1" w:themeColor="accent3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CDC1" w:themeColor="accent3"/>
          <w:right w:val="single" w:sz="4" w:space="0" w:color="85CDC1" w:themeColor="accent3"/>
        </w:tcBorders>
      </w:tcPr>
    </w:tblStylePr>
    <w:tblStylePr w:type="band1Horz">
      <w:tblPr/>
      <w:tcPr>
        <w:tcBorders>
          <w:top w:val="single" w:sz="4" w:space="0" w:color="85CDC1" w:themeColor="accent3"/>
          <w:bottom w:val="single" w:sz="4" w:space="0" w:color="85CDC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CDC1" w:themeColor="accent3"/>
          <w:left w:val="nil"/>
        </w:tcBorders>
      </w:tcPr>
    </w:tblStylePr>
    <w:tblStylePr w:type="swCell">
      <w:tblPr/>
      <w:tcPr>
        <w:tcBorders>
          <w:top w:val="double" w:sz="4" w:space="0" w:color="85CDC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3B3838" w:themeColor="accent4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B3838" w:themeColor="accent4"/>
          <w:right w:val="single" w:sz="4" w:space="0" w:color="3B3838" w:themeColor="accent4"/>
        </w:tcBorders>
      </w:tcPr>
    </w:tblStylePr>
    <w:tblStylePr w:type="band1Horz">
      <w:tblPr/>
      <w:tcPr>
        <w:tcBorders>
          <w:top w:val="single" w:sz="4" w:space="0" w:color="3B3838" w:themeColor="accent4"/>
          <w:bottom w:val="single" w:sz="4" w:space="0" w:color="3B383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B3838" w:themeColor="accent4"/>
          <w:left w:val="nil"/>
        </w:tcBorders>
      </w:tcPr>
    </w:tblStylePr>
    <w:tblStylePr w:type="swCell">
      <w:tblPr/>
      <w:tcPr>
        <w:tcBorders>
          <w:top w:val="double" w:sz="4" w:space="0" w:color="3B383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1919" w:themeColor="accent1"/>
        <w:left w:val="single" w:sz="24" w:space="0" w:color="4B1919" w:themeColor="accent1"/>
        <w:bottom w:val="single" w:sz="24" w:space="0" w:color="4B1919" w:themeColor="accent1"/>
        <w:right w:val="single" w:sz="24" w:space="0" w:color="4B1919" w:themeColor="accent1"/>
      </w:tblBorders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D966" w:themeColor="accent2"/>
        <w:left w:val="single" w:sz="24" w:space="0" w:color="FFD966" w:themeColor="accent2"/>
        <w:bottom w:val="single" w:sz="24" w:space="0" w:color="FFD966" w:themeColor="accent2"/>
        <w:right w:val="single" w:sz="24" w:space="0" w:color="FFD966" w:themeColor="accent2"/>
      </w:tblBorders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5CDC1" w:themeColor="accent3"/>
        <w:left w:val="single" w:sz="24" w:space="0" w:color="85CDC1" w:themeColor="accent3"/>
        <w:bottom w:val="single" w:sz="24" w:space="0" w:color="85CDC1" w:themeColor="accent3"/>
        <w:right w:val="single" w:sz="24" w:space="0" w:color="85CDC1" w:themeColor="accent3"/>
      </w:tblBorders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B3838" w:themeColor="accent4"/>
        <w:left w:val="single" w:sz="24" w:space="0" w:color="3B3838" w:themeColor="accent4"/>
        <w:bottom w:val="single" w:sz="24" w:space="0" w:color="3B3838" w:themeColor="accent4"/>
        <w:right w:val="single" w:sz="24" w:space="0" w:color="3B3838" w:themeColor="accent4"/>
      </w:tblBorders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4B1919" w:themeColor="accent1"/>
        <w:bottom w:val="single" w:sz="4" w:space="0" w:color="4B191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B191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D966" w:themeColor="accent2"/>
        <w:bottom w:val="single" w:sz="4" w:space="0" w:color="FFD96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D96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85CDC1" w:themeColor="accent3"/>
        <w:bottom w:val="single" w:sz="4" w:space="0" w:color="85CDC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5CDC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3B3838" w:themeColor="accent4"/>
        <w:bottom w:val="single" w:sz="4" w:space="0" w:color="3B383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B383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191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191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191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191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D96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D96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D96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D96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CDC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CDC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CDC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CDC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B383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B383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B383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B383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  <w:insideV w:val="single" w:sz="8" w:space="0" w:color="983232" w:themeColor="accent1" w:themeTint="BF"/>
      </w:tblBorders>
    </w:tblPr>
    <w:tcPr>
      <w:shd w:val="clear" w:color="auto" w:fill="E5B3B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323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  <w:insideV w:val="single" w:sz="8" w:space="0" w:color="FFE28C" w:themeColor="accent2" w:themeTint="BF"/>
      </w:tblBorders>
    </w:tblPr>
    <w:tcPr>
      <w:shd w:val="clear" w:color="auto" w:fill="FFF5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28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  <w:insideV w:val="single" w:sz="8" w:space="0" w:color="A3D9D0" w:themeColor="accent3" w:themeTint="BF"/>
      </w:tblBorders>
    </w:tblPr>
    <w:tcPr>
      <w:shd w:val="clear" w:color="auto" w:fill="E0F2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3D9D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  <w:insideV w:val="single" w:sz="8" w:space="0" w:color="6D6868" w:themeColor="accent4" w:themeTint="BF"/>
      </w:tblBorders>
    </w:tblPr>
    <w:tcPr>
      <w:shd w:val="clear" w:color="auto" w:fill="CFCC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D686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cPr>
      <w:shd w:val="clear" w:color="auto" w:fill="E5B3B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5E0E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C1C1" w:themeFill="accent1" w:themeFillTint="33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tcBorders>
          <w:insideH w:val="single" w:sz="6" w:space="0" w:color="4B1919" w:themeColor="accent1"/>
          <w:insideV w:val="single" w:sz="6" w:space="0" w:color="4B1919" w:themeColor="accent1"/>
        </w:tcBorders>
        <w:shd w:val="clear" w:color="auto" w:fill="CC656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cPr>
      <w:shd w:val="clear" w:color="auto" w:fill="FFF5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E0" w:themeFill="accent2" w:themeFillTint="33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tcBorders>
          <w:insideH w:val="single" w:sz="6" w:space="0" w:color="FFD966" w:themeColor="accent2"/>
          <w:insideV w:val="single" w:sz="6" w:space="0" w:color="FFD966" w:themeColor="accent2"/>
        </w:tcBorders>
        <w:shd w:val="clear" w:color="auto" w:fill="FFEB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cPr>
      <w:shd w:val="clear" w:color="auto" w:fill="E0F2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A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2" w:themeFill="accent3" w:themeFillTint="33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tcBorders>
          <w:insideH w:val="single" w:sz="6" w:space="0" w:color="85CDC1" w:themeColor="accent3"/>
          <w:insideV w:val="single" w:sz="6" w:space="0" w:color="85CDC1" w:themeColor="accent3"/>
        </w:tcBorders>
        <w:shd w:val="clear" w:color="auto" w:fill="C2E6E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cPr>
      <w:shd w:val="clear" w:color="auto" w:fill="CFCC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B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6D6" w:themeFill="accent4" w:themeFillTint="33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tcBorders>
          <w:insideH w:val="single" w:sz="6" w:space="0" w:color="3B3838" w:themeColor="accent4"/>
          <w:insideV w:val="single" w:sz="6" w:space="0" w:color="3B3838" w:themeColor="accent4"/>
        </w:tcBorders>
        <w:shd w:val="clear" w:color="auto" w:fill="9F999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B3B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656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6565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5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B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BB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2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E6E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E6E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C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999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999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1919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shd w:val="clear" w:color="auto" w:fill="E5B3B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966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shd w:val="clear" w:color="auto" w:fill="FFF5D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CDC1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shd w:val="clear" w:color="auto" w:fill="E0F2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B3838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shd w:val="clear" w:color="auto" w:fill="CFCCCC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191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191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191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B3B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96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96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5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CDC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CDC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2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B383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B383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C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B3B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5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2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C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381212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ersonal Letterhead">
  <a:themeElements>
    <a:clrScheme name="Letterhead LH05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1919"/>
      </a:accent1>
      <a:accent2>
        <a:srgbClr val="FFD966"/>
      </a:accent2>
      <a:accent3>
        <a:srgbClr val="85CDC1"/>
      </a:accent3>
      <a:accent4>
        <a:srgbClr val="3B3838"/>
      </a:accent4>
      <a:accent5>
        <a:srgbClr val="FFFFFF"/>
      </a:accent5>
      <a:accent6>
        <a:srgbClr val="FFFFFF"/>
      </a:accent6>
      <a:hlink>
        <a:srgbClr val="85CDC1"/>
      </a:hlink>
      <a:folHlink>
        <a:srgbClr val="FF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648B31-2785-469C-B082-695F8D73BF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0CBE45-DAE6-45E6-B25F-F12C3F40FB6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A69ADA7-2318-4FE3-851B-D4E16630539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B0FC7DD9-CC59-440D-8BD5-BF1CDAF92E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2023-11-10T09:25:00Z</dcterms:created>
  <dcterms:modified xsi:type="dcterms:W3CDTF">2024-01-25T14:31:00Z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