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FD908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279A446D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4E5A08A2" w:rsidR="00EF0ABD" w:rsidRPr="00EF0ABD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Surat </w:t>
                                  </w:r>
                                  <w:r w:rsidR="00452965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Coaching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0.9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tpmVEeIAAAAKAQAADwAAAGRycy9kb3du&#10;cmV2LnhtbEyPS0+EQBCE7yb+h0mbeDG7A2wERZqNMT6Svbn4iLdZpgUi00OYWcB/73jSY6UqVV8V&#10;28X0YqLRdZYR4nUEgri2uuMG4aV6WF2BcF6xVr1lQvgmB9vy9KRQubYzP9O0940IJexyhdB6P+RS&#10;urolo9zaDsTB+7SjUT7IsZF6VHMoN71MoiiVRnUcFlo10F1L9df+aBA+Lpr3nVseX+fN5Wa4f5qq&#10;7E1XiOdny+0NCE+L/wvDL35AhzIwHeyRtRM9wipO48DuEZIsBRESSRYlIA4I13EMsizk/wvlD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C2mZUR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4E5A08A2" w:rsidR="00EF0ABD" w:rsidRPr="00EF0ABD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Surat </w:t>
                            </w:r>
                            <w:r w:rsidR="0045296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Coaching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3188ACAC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61033">
        <w:rPr>
          <w:b/>
          <w:bCs/>
          <w:sz w:val="24"/>
          <w:szCs w:val="24"/>
        </w:rPr>
        <w:t xml:space="preserve"> </w:t>
      </w:r>
      <w:r w:rsidRPr="00EF0ABD">
        <w:t>Periode Dinas</w:t>
      </w:r>
    </w:p>
    <w:p w14:paraId="32DFA593" w14:textId="71F0C981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  <w:r w:rsidR="00561033">
        <w:t>${nrp}</w:t>
      </w:r>
    </w:p>
    <w:p w14:paraId="440844A8" w14:textId="311EEFCC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  <w:r w:rsidR="00561033" w:rsidRPr="00561033">
        <w:t xml:space="preserve"> </w:t>
      </w:r>
      <w:r w:rsidR="00561033">
        <w:t>${nama}</w:t>
      </w:r>
    </w:p>
    <w:p w14:paraId="04F71E62" w14:textId="1C16CEB7" w:rsidR="00EF0ABD" w:rsidRDefault="00EF0ABD" w:rsidP="00DB0298">
      <w:pPr>
        <w:spacing w:after="0" w:line="360" w:lineRule="auto"/>
      </w:pPr>
      <w:r>
        <w:t>Departemen</w:t>
      </w:r>
      <w:r>
        <w:tab/>
      </w:r>
      <w:r>
        <w:tab/>
        <w:t>:</w:t>
      </w:r>
      <w:r w:rsidR="00561033">
        <w:t xml:space="preserve"> ${departemen}</w:t>
      </w:r>
    </w:p>
    <w:p w14:paraId="33DED52F" w14:textId="53B9D6F1" w:rsidR="00EF0ABD" w:rsidRDefault="00EF0ABD" w:rsidP="00DB0298">
      <w:pPr>
        <w:spacing w:after="0" w:line="360" w:lineRule="auto"/>
      </w:pPr>
      <w:r>
        <w:t>Jabatan</w:t>
      </w:r>
      <w:r>
        <w:tab/>
      </w:r>
      <w:r>
        <w:tab/>
        <w:t>:</w:t>
      </w:r>
      <w:r w:rsidR="00561033">
        <w:t xml:space="preserve"> ${jabatan}</w:t>
      </w:r>
    </w:p>
    <w:p w14:paraId="5B27A8C0" w14:textId="20EC95B9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  <w:r w:rsidR="00561033">
        <w:t xml:space="preserve"> ${alamat}</w:t>
      </w:r>
    </w:p>
    <w:p w14:paraId="46384D44" w14:textId="03307CAC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  <w:r w:rsidR="00561033">
        <w:t xml:space="preserve"> ${nohp}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D5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r w:rsidRPr="00DB0298">
        <w:rPr>
          <w:b/>
          <w:bCs/>
          <w:sz w:val="24"/>
          <w:szCs w:val="24"/>
        </w:rPr>
        <w:t xml:space="preserve">Keperluan : </w:t>
      </w:r>
    </w:p>
    <w:p w14:paraId="67363D76" w14:textId="170BE7A2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${nama_</w:t>
      </w:r>
      <w:r w:rsidR="00BD31F1">
        <w:rPr>
          <w:lang w:val="id-ID"/>
        </w:rPr>
        <w:t>coaching</w:t>
      </w:r>
      <w:r w:rsidR="00A83E85">
        <w:t>}</w:t>
      </w:r>
      <w:r w:rsidRPr="00DB0298">
        <w:tab/>
      </w:r>
      <w:r w:rsidRPr="00DB0298">
        <w:tab/>
      </w:r>
      <w:r w:rsidR="00A83E85">
        <w:t xml:space="preserve">   </w:t>
      </w:r>
      <w:r w:rsidRPr="00DB0298">
        <w:t xml:space="preserve">Penginapan </w:t>
      </w:r>
      <w:r w:rsidRPr="00DB0298">
        <w:tab/>
      </w:r>
      <w:r w:rsidR="001E5F93">
        <w:tab/>
      </w:r>
      <w:r w:rsidRPr="00DB0298">
        <w:t>:</w:t>
      </w:r>
    </w:p>
    <w:p w14:paraId="7E1EFAF1" w14:textId="26ABF0A7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="00A83E85">
        <w:t xml:space="preserve"> ${waktu_mulai}</w:t>
      </w:r>
      <w:r w:rsidRPr="00DB0298">
        <w:tab/>
      </w:r>
      <w:r w:rsidRPr="00DB0298">
        <w:tab/>
      </w:r>
      <w:r w:rsidR="00A83E85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6969EA1A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="0031044D">
        <w:tab/>
      </w:r>
      <w:r w:rsidR="0031044D">
        <w:tab/>
      </w:r>
      <w:r w:rsidRPr="00DB0298">
        <w:tab/>
      </w:r>
      <w:r w:rsidRPr="00DB0298">
        <w:tab/>
      </w:r>
      <w:r w:rsidR="00A83E85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3B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r w:rsidRPr="00DB0298">
        <w:t>Persetujuan</w:t>
      </w:r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9F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D87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>Ruang untuk diisi oleh Divisi/Job site/Cabang/Perwakilan di tempat tujuan</w:t>
      </w:r>
    </w:p>
    <w:p w14:paraId="38BAD875" w14:textId="262C06AD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r w:rsidRPr="000C47AC">
        <w:rPr>
          <w:sz w:val="20"/>
          <w:szCs w:val="20"/>
        </w:rPr>
        <w:t>Tanggal tiba :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r w:rsidRPr="000C47AC">
        <w:rPr>
          <w:sz w:val="20"/>
          <w:szCs w:val="20"/>
        </w:rPr>
        <w:t xml:space="preserve">Tanggal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</w:t>
      </w:r>
      <w:r w:rsidR="00A5670F">
        <w:rPr>
          <w:sz w:val="20"/>
          <w:szCs w:val="20"/>
        </w:rPr>
        <w:t xml:space="preserve"> </w:t>
      </w:r>
      <w:r w:rsidR="001E5F93">
        <w:rPr>
          <w:sz w:val="20"/>
          <w:szCs w:val="20"/>
        </w:rPr>
        <w:t xml:space="preserve">  </w:t>
      </w:r>
      <w:r w:rsidRPr="000C47AC">
        <w:rPr>
          <w:sz w:val="20"/>
          <w:szCs w:val="20"/>
        </w:rPr>
        <w:t>Mengetahui,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E71E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D44C16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687B" w14:textId="77777777" w:rsidR="00D44C16" w:rsidRDefault="00D44C16">
      <w:pPr>
        <w:spacing w:after="0" w:line="240" w:lineRule="auto"/>
      </w:pPr>
      <w:r>
        <w:separator/>
      </w:r>
    </w:p>
    <w:p w14:paraId="6B8507AE" w14:textId="77777777" w:rsidR="00D44C16" w:rsidRDefault="00D44C16"/>
  </w:endnote>
  <w:endnote w:type="continuationSeparator" w:id="0">
    <w:p w14:paraId="1C06A4FD" w14:textId="77777777" w:rsidR="00D44C16" w:rsidRDefault="00D44C16">
      <w:pPr>
        <w:spacing w:after="0" w:line="240" w:lineRule="auto"/>
      </w:pPr>
      <w:r>
        <w:continuationSeparator/>
      </w:r>
    </w:p>
    <w:p w14:paraId="45F4464A" w14:textId="77777777" w:rsidR="00D44C16" w:rsidRDefault="00D44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CC78" w14:textId="77777777" w:rsidR="00D44C16" w:rsidRDefault="00D44C16">
      <w:pPr>
        <w:spacing w:after="0" w:line="240" w:lineRule="auto"/>
      </w:pPr>
      <w:r>
        <w:separator/>
      </w:r>
    </w:p>
    <w:p w14:paraId="12F7EF43" w14:textId="77777777" w:rsidR="00D44C16" w:rsidRDefault="00D44C16"/>
  </w:footnote>
  <w:footnote w:type="continuationSeparator" w:id="0">
    <w:p w14:paraId="16971133" w14:textId="77777777" w:rsidR="00D44C16" w:rsidRDefault="00D44C16">
      <w:pPr>
        <w:spacing w:after="0" w:line="240" w:lineRule="auto"/>
      </w:pPr>
      <w:r>
        <w:continuationSeparator/>
      </w:r>
    </w:p>
    <w:p w14:paraId="3C7B94E3" w14:textId="77777777" w:rsidR="00D44C16" w:rsidRDefault="00D44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DD5571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B43A3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071DC"/>
    <w:rsid w:val="0031044D"/>
    <w:rsid w:val="0031745B"/>
    <w:rsid w:val="00342F35"/>
    <w:rsid w:val="0038000D"/>
    <w:rsid w:val="00385ACF"/>
    <w:rsid w:val="004153D6"/>
    <w:rsid w:val="00422757"/>
    <w:rsid w:val="00436E03"/>
    <w:rsid w:val="00440ECB"/>
    <w:rsid w:val="00452965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61033"/>
    <w:rsid w:val="00572222"/>
    <w:rsid w:val="00585811"/>
    <w:rsid w:val="005D3DA6"/>
    <w:rsid w:val="00616566"/>
    <w:rsid w:val="00641AF9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5670F"/>
    <w:rsid w:val="00A763AE"/>
    <w:rsid w:val="00A83E85"/>
    <w:rsid w:val="00AC1A6E"/>
    <w:rsid w:val="00B40F1A"/>
    <w:rsid w:val="00B63133"/>
    <w:rsid w:val="00BC0F0A"/>
    <w:rsid w:val="00BD31F1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44C16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A402E"/>
    <w:rsid w:val="00FB49C2"/>
    <w:rsid w:val="00FC3065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2024-01-23T16:24:00Z</dcterms:created>
  <dcterms:modified xsi:type="dcterms:W3CDTF">2024-01-25T07:29:00Z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